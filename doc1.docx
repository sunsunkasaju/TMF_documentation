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TMF633 Service Service Catalog - Service Catalog</w:t>
      </w:r>
    </w:p>
    <w:p>
      <w:r>
        <w:rPr>
          <w:b/>
          <w:i w:val="0"/>
        </w:rPr>
        <w:t xml:space="preserve">Description: </w:t>
      </w:r>
      <w:r>
        <w:rPr>
          <w:b w:val="0"/>
          <w:i w:val="0"/>
        </w:rPr>
        <w:t xml:space="preserve">This </w:t>
      </w:r>
      <w:r>
        <w:rPr>
          <w:b w:val="0"/>
          <w:i w:val="0"/>
        </w:rPr>
        <w:t xml:space="preserve">service </w:t>
      </w:r>
      <w:r>
        <w:rPr>
          <w:b w:val="0"/>
          <w:i w:val="0"/>
        </w:rPr>
        <w:t xml:space="preserve">is </w:t>
      </w:r>
      <w:r>
        <w:rPr>
          <w:b w:val="0"/>
          <w:i w:val="0"/>
        </w:rPr>
        <w:t xml:space="preserve">used </w:t>
      </w:r>
      <w:r>
        <w:rPr>
          <w:b w:val="0"/>
          <w:i w:val="0"/>
        </w:rPr>
        <w:t xml:space="preserve">to </w:t>
      </w:r>
      <w:r>
        <w:rPr>
          <w:b w:val="0"/>
          <w:i w:val="0"/>
        </w:rPr>
        <w:t xml:space="preserve">show </w:t>
      </w:r>
      <w:r>
        <w:rPr>
          <w:b w:val="0"/>
          <w:i w:val="0"/>
        </w:rPr>
        <w:t xml:space="preserve">the </w:t>
      </w:r>
      <w:r>
        <w:rPr>
          <w:b w:val="0"/>
          <w:i w:val="0"/>
        </w:rPr>
        <w:t xml:space="preserve">currently </w:t>
      </w:r>
      <w:r>
        <w:rPr>
          <w:b w:val="0"/>
          <w:i w:val="0"/>
        </w:rPr>
        <w:t xml:space="preserve">available </w:t>
      </w:r>
      <w:r>
        <w:rPr>
          <w:b w:val="0"/>
          <w:i w:val="0"/>
        </w:rPr>
        <w:t xml:space="preserve">services </w:t>
      </w:r>
      <w:r>
        <w:rPr>
          <w:b w:val="0"/>
          <w:i w:val="0"/>
        </w:rPr>
        <w:t xml:space="preserve">that </w:t>
      </w:r>
      <w:r>
        <w:rPr>
          <w:b w:val="0"/>
          <w:i w:val="0"/>
        </w:rPr>
        <w:t xml:space="preserve">can </w:t>
      </w:r>
      <w:r>
        <w:rPr>
          <w:b w:val="0"/>
          <w:i w:val="0"/>
        </w:rPr>
        <w:t xml:space="preserve">be </w:t>
      </w:r>
      <w:r>
        <w:rPr>
          <w:b w:val="0"/>
          <w:i w:val="0"/>
        </w:rPr>
        <w:t xml:space="preserve">ordered. </w:t>
      </w:r>
      <w:r>
        <w:rPr>
          <w:b w:val="0"/>
          <w:i w:val="0"/>
        </w:rPr>
        <w:t xml:space="preserve">The </w:t>
      </w:r>
      <w:r>
        <w:rPr>
          <w:b w:val="0"/>
          <w:i w:val="0"/>
        </w:rPr>
        <w:t xml:space="preserve">source </w:t>
      </w:r>
      <w:r>
        <w:rPr>
          <w:b w:val="0"/>
          <w:i w:val="0"/>
        </w:rPr>
        <w:t xml:space="preserve">of </w:t>
      </w:r>
      <w:r>
        <w:rPr>
          <w:b w:val="0"/>
          <w:i w:val="0"/>
        </w:rPr>
        <w:t xml:space="preserve">these </w:t>
      </w:r>
      <w:r>
        <w:rPr>
          <w:b w:val="0"/>
          <w:i w:val="0"/>
        </w:rPr>
        <w:t xml:space="preserve">services </w:t>
      </w:r>
      <w:r>
        <w:rPr>
          <w:b w:val="0"/>
          <w:i w:val="0"/>
        </w:rPr>
        <w:t xml:space="preserve">is </w:t>
      </w:r>
      <w:r>
        <w:rPr>
          <w:b w:val="0"/>
          <w:i w:val="0"/>
        </w:rPr>
        <w:t xml:space="preserve">from </w:t>
      </w:r>
      <w:r>
        <w:rPr>
          <w:b w:val="0"/>
          <w:i w:val="0"/>
        </w:rPr>
        <w:t xml:space="preserve">the </w:t>
      </w:r>
      <w:r>
        <w:rPr>
          <w:b w:val="0"/>
          <w:i w:val="0"/>
        </w:rPr>
        <w:t xml:space="preserve">Service </w:t>
      </w:r>
      <w:r>
        <w:rPr>
          <w:b w:val="0"/>
          <w:i w:val="0"/>
        </w:rPr>
        <w:t xml:space="preserve">Specification </w:t>
      </w:r>
      <w:r>
        <w:rPr>
          <w:b w:val="0"/>
          <w:i w:val="0"/>
        </w:rPr>
        <w:t xml:space="preserve">where </w:t>
      </w:r>
      <w:r>
        <w:rPr>
          <w:b w:val="0"/>
          <w:i w:val="0"/>
        </w:rPr>
        <w:t xml:space="preserve">the </w:t>
      </w:r>
      <w:r>
        <w:rPr>
          <w:b w:val="0"/>
          <w:i w:val="0"/>
        </w:rPr>
        <w:t xml:space="preserve">specification </w:t>
      </w:r>
      <w:r>
        <w:rPr>
          <w:b w:val="0"/>
          <w:i w:val="0"/>
        </w:rPr>
        <w:t xml:space="preserve">has </w:t>
      </w:r>
      <w:r>
        <w:rPr>
          <w:b w:val="0"/>
          <w:i w:val="0"/>
        </w:rPr>
        <w:t xml:space="preserve">also </w:t>
      </w:r>
      <w:r>
        <w:rPr>
          <w:b w:val="0"/>
          <w:i w:val="0"/>
        </w:rPr>
        <w:t xml:space="preserve">been </w:t>
      </w:r>
      <w:r>
        <w:rPr>
          <w:b w:val="0"/>
          <w:i w:val="0"/>
        </w:rPr>
        <w:t xml:space="preserve">added </w:t>
      </w:r>
      <w:r>
        <w:rPr>
          <w:b w:val="0"/>
          <w:i w:val="0"/>
        </w:rPr>
        <w:t xml:space="preserve">as </w:t>
      </w:r>
      <w:r>
        <w:rPr>
          <w:b w:val="0"/>
          <w:i w:val="0"/>
        </w:rPr>
        <w:t xml:space="preserve">a </w:t>
      </w:r>
      <w:r>
        <w:rPr>
          <w:b w:val="0"/>
          <w:i w:val="0"/>
        </w:rPr>
        <w:t xml:space="preserve">candidate(this </w:t>
      </w:r>
      <w:r>
        <w:rPr>
          <w:b w:val="0"/>
          <w:i w:val="0"/>
        </w:rPr>
        <w:t xml:space="preserve">step </w:t>
      </w:r>
      <w:r>
        <w:rPr>
          <w:b w:val="0"/>
          <w:i w:val="0"/>
        </w:rPr>
        <w:t xml:space="preserve">is </w:t>
      </w:r>
      <w:r>
        <w:rPr>
          <w:b w:val="0"/>
          <w:i w:val="0"/>
        </w:rPr>
        <w:t xml:space="preserve">to </w:t>
      </w:r>
      <w:r>
        <w:rPr>
          <w:b w:val="0"/>
          <w:i w:val="0"/>
        </w:rPr>
        <w:t xml:space="preserve">control </w:t>
      </w:r>
      <w:r>
        <w:rPr>
          <w:b w:val="0"/>
          <w:i w:val="0"/>
        </w:rPr>
        <w:t xml:space="preserve">the </w:t>
      </w:r>
      <w:r>
        <w:rPr>
          <w:b w:val="0"/>
          <w:i w:val="0"/>
        </w:rPr>
        <w:t xml:space="preserve">visibility </w:t>
      </w:r>
      <w:r>
        <w:rPr>
          <w:b w:val="0"/>
          <w:i w:val="0"/>
        </w:rPr>
        <w:t xml:space="preserve">of </w:t>
      </w:r>
      <w:r>
        <w:rPr>
          <w:b w:val="0"/>
          <w:i w:val="0"/>
        </w:rPr>
        <w:t xml:space="preserve">specifications). </w:t>
      </w:r>
    </w:p>
    <w:p>
      <w:r>
        <w:rPr>
          <w:b/>
          <w:i w:val="0"/>
        </w:rPr>
        <w:t xml:space="preserve">URL: </w:t>
      </w:r>
      <w:r>
        <w:rPr>
          <w:b w:val="0"/>
          <w:i w:val="0"/>
        </w:rPr>
        <w:t xml:space="preserve">/tmf-api/serviceCatalog/v5/serviceCatalog </w:t>
      </w:r>
    </w:p>
    <w:p>
      <w:r>
        <w:rPr>
          <w:b/>
          <w:i w:val="0"/>
        </w:rPr>
        <w:t xml:space="preserve">Supported </w:t>
      </w:r>
      <w:r>
        <w:rPr>
          <w:b/>
          <w:i w:val="0"/>
        </w:rPr>
        <w:t xml:space="preserve">methods: </w:t>
      </w:r>
      <w:r>
        <w:rPr>
          <w:b w:val="0"/>
          <w:i w:val="0"/>
        </w:rPr>
        <w:t xml:space="preserve">GET </w:t>
      </w:r>
      <w:r>
        <w:rPr>
          <w:b w:val="0"/>
          <w:i w:val="0"/>
        </w:rPr>
        <w:t xml:space="preserve">List, </w:t>
      </w:r>
      <w:r>
        <w:rPr>
          <w:b w:val="0"/>
          <w:i w:val="0"/>
        </w:rPr>
        <w:t xml:space="preserve">GET </w:t>
      </w:r>
      <w:r>
        <w:rPr>
          <w:b w:val="0"/>
          <w:i w:val="0"/>
        </w:rPr>
        <w:t xml:space="preserve">by </w:t>
      </w:r>
      <w:r>
        <w:rPr>
          <w:b w:val="0"/>
          <w:i w:val="0"/>
        </w:rPr>
        <w:t xml:space="preserve">ID, </w:t>
      </w:r>
      <w:r>
        <w:rPr>
          <w:b w:val="0"/>
          <w:i w:val="0"/>
        </w:rPr>
        <w:t xml:space="preserve">POST, </w:t>
      </w:r>
      <w:r>
        <w:rPr>
          <w:b w:val="0"/>
          <w:i w:val="0"/>
        </w:rPr>
        <w:t xml:space="preserve">PATCH, </w:t>
      </w:r>
      <w:r>
        <w:rPr>
          <w:b w:val="0"/>
          <w:i w:val="0"/>
        </w:rPr>
        <w:t xml:space="preserve">DELETE </w:t>
      </w:r>
    </w:p>
    <w:p>
      <w:pPr>
        <w:pStyle w:val="Heading3"/>
      </w:pPr>
      <w:r>
        <w:t>Fields:</w:t>
      </w:r>
    </w:p>
    <w:p>
      <w:pPr>
        <w:pStyle w:val="Heading2"/>
      </w:pPr>
      <w:r>
        <w:t>Service Catalog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Field name</w:t>
            </w:r>
          </w:p>
        </w:tc>
        <w:tc>
          <w:tcPr>
            <w:tcW w:type="dxa" w:w="4320"/>
          </w:tcPr>
          <w:p>
            <w:r>
              <w:rPr>
                <w:b/>
              </w:rPr>
              <w:t>Description</w:t>
            </w:r>
          </w:p>
        </w:tc>
      </w:tr>
      <w:tr>
        <w:tc>
          <w:tcPr>
            <w:tcW w:type="dxa" w:w="4320"/>
          </w:tcPr>
          <w:p>
            <w:r>
              <w:t>category</w:t>
            </w:r>
          </w:p>
        </w:tc>
        <w:tc>
          <w:tcPr>
            <w:tcW w:type="dxa" w:w="4320"/>
          </w:tcPr>
          <w:p>
            <w:r>
              <w:t>A ServiceCategoryRef. List of service categories associated with this catalog.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A String. Description of this catalog.</w:t>
            </w:r>
          </w:p>
        </w:tc>
      </w:tr>
      <w:tr>
        <w:tc>
          <w:tcPr>
            <w:tcW w:type="dxa" w:w="4320"/>
          </w:tcPr>
          <w:p>
            <w:r>
              <w:t>href</w:t>
            </w:r>
          </w:p>
        </w:tc>
        <w:tc>
          <w:tcPr>
            <w:tcW w:type="dxa" w:w="4320"/>
          </w:tcPr>
          <w:p>
            <w:r>
              <w:t>A String. Hyperlink reference.</w:t>
            </w:r>
          </w:p>
        </w:tc>
      </w:tr>
      <w:tr>
        <w:tc>
          <w:tcPr>
            <w:tcW w:type="dxa" w:w="4320"/>
          </w:tcPr>
          <w:p>
            <w:r>
              <w:t>id</w:t>
            </w:r>
          </w:p>
        </w:tc>
        <w:tc>
          <w:tcPr>
            <w:tcW w:type="dxa" w:w="4320"/>
          </w:tcPr>
          <w:p>
            <w:r>
              <w:t>A String. Unique identifier.</w:t>
            </w:r>
          </w:p>
        </w:tc>
      </w:tr>
      <w:tr>
        <w:tc>
          <w:tcPr>
            <w:tcW w:type="dxa" w:w="4320"/>
          </w:tcPr>
          <w:p>
            <w:r>
              <w:t>lastUpdate</w:t>
            </w:r>
          </w:p>
        </w:tc>
        <w:tc>
          <w:tcPr>
            <w:tcW w:type="dxa" w:w="4320"/>
          </w:tcPr>
          <w:p>
            <w:r>
              <w:t>A DateTime. Date and time of the last update.</w:t>
            </w:r>
          </w:p>
        </w:tc>
      </w:tr>
      <w:tr>
        <w:tc>
          <w:tcPr>
            <w:tcW w:type="dxa" w:w="4320"/>
          </w:tcPr>
          <w:p>
            <w:r>
              <w:t>lifecycleStatus</w:t>
            </w:r>
          </w:p>
        </w:tc>
        <w:tc>
          <w:tcPr>
            <w:tcW w:type="dxa" w:w="4320"/>
          </w:tcPr>
          <w:p>
            <w:r>
              <w:t>A String. Used to indicate the current lifecycle status.</w:t>
            </w:r>
          </w:p>
        </w:tc>
      </w:tr>
      <w:tr>
        <w:tc>
          <w:tcPr>
            <w:tcW w:type="dxa" w:w="4320"/>
          </w:tcPr>
          <w:p>
            <w:r>
              <w:t>relatedParty</w:t>
            </w:r>
          </w:p>
        </w:tc>
        <w:tc>
          <w:tcPr>
            <w:tcW w:type="dxa" w:w="4320"/>
          </w:tcPr>
          <w:p>
            <w:r>
              <w:t>A RelatedParty. List of parties or party roles related to this category.</w:t>
            </w:r>
          </w:p>
        </w:tc>
      </w:tr>
      <w:tr>
        <w:tc>
          <w:tcPr>
            <w:tcW w:type="dxa" w:w="4320"/>
          </w:tcPr>
          <w:p>
            <w:r>
              <w:t>validFor</w:t>
            </w:r>
          </w:p>
        </w:tc>
        <w:tc>
          <w:tcPr>
            <w:tcW w:type="dxa" w:w="4320"/>
          </w:tcPr>
          <w:p>
            <w:r>
              <w:t>A TimePeriod.</w:t>
            </w:r>
          </w:p>
        </w:tc>
      </w:tr>
      <w:tr>
        <w:tc>
          <w:tcPr>
            <w:tcW w:type="dxa" w:w="4320"/>
          </w:tcPr>
          <w:p>
            <w:r>
              <w:t>version</w:t>
            </w:r>
          </w:p>
        </w:tc>
        <w:tc>
          <w:tcPr>
            <w:tcW w:type="dxa" w:w="4320"/>
          </w:tcPr>
          <w:p>
            <w:r>
              <w:t>A String. ServiceCatalog version.</w:t>
            </w:r>
          </w:p>
        </w:tc>
      </w:tr>
    </w:tbl>
    <w:p/>
    <w:p>
      <w:pPr>
        <w:pStyle w:val="Heading2"/>
      </w:pPr>
      <w:r>
        <w:t>Related Party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Field name</w:t>
            </w:r>
          </w:p>
        </w:tc>
        <w:tc>
          <w:tcPr>
            <w:tcW w:type="dxa" w:w="4320"/>
          </w:tcPr>
          <w:p>
            <w:r>
              <w:rPr>
                <w:b/>
              </w:rPr>
              <w:t>Description</w:t>
            </w:r>
          </w:p>
        </w:tc>
      </w:tr>
      <w:tr>
        <w:tc>
          <w:tcPr>
            <w:tcW w:type="dxa" w:w="4320"/>
          </w:tcPr>
          <w:p>
            <w:r>
              <w:t>href</w:t>
            </w:r>
          </w:p>
        </w:tc>
        <w:tc>
          <w:tcPr>
            <w:tcW w:type="dxa" w:w="4320"/>
          </w:tcPr>
          <w:p>
            <w:r>
              <w:t>A String. Hyperlink reference.</w:t>
            </w:r>
          </w:p>
        </w:tc>
      </w:tr>
      <w:tr>
        <w:tc>
          <w:tcPr>
            <w:tcW w:type="dxa" w:w="4320"/>
          </w:tcPr>
          <w:p>
            <w:r>
              <w:t>id</w:t>
            </w:r>
          </w:p>
        </w:tc>
        <w:tc>
          <w:tcPr>
            <w:tcW w:type="dxa" w:w="4320"/>
          </w:tcPr>
          <w:p>
            <w:r>
              <w:t>A String. Identifier of the referred entity.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A String. Name of the referred entity.</w:t>
            </w:r>
          </w:p>
        </w:tc>
      </w:tr>
      <w:tr>
        <w:tc>
          <w:tcPr>
            <w:tcW w:type="dxa" w:w="4320"/>
          </w:tcPr>
          <w:p>
            <w:r>
              <w:t>role</w:t>
            </w:r>
          </w:p>
        </w:tc>
        <w:tc>
          <w:tcPr>
            <w:tcW w:type="dxa" w:w="4320"/>
          </w:tcPr>
          <w:p>
            <w:r>
              <w:t>A String. Role played by the related party.</w:t>
            </w:r>
          </w:p>
        </w:tc>
      </w:tr>
      <w:tr>
        <w:tc>
          <w:tcPr>
            <w:tcW w:type="dxa" w:w="4320"/>
          </w:tcPr>
          <w:p>
            <w:r>
              <w:t>@referredType</w:t>
            </w:r>
          </w:p>
        </w:tc>
        <w:tc>
          <w:tcPr>
            <w:tcW w:type="dxa" w:w="4320"/>
          </w:tcPr>
          <w:p>
            <w:r>
              <w:t>A String. The actual type of the target instance when needed for disambiguation.</w:t>
            </w:r>
          </w:p>
        </w:tc>
      </w:tr>
    </w:tbl>
    <w:p/>
    <w:p>
      <w:pPr>
        <w:pStyle w:val="Heading2"/>
      </w:pPr>
      <w:r>
        <w:t>Service Category Ref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Field name</w:t>
            </w:r>
          </w:p>
        </w:tc>
        <w:tc>
          <w:tcPr>
            <w:tcW w:type="dxa" w:w="4320"/>
          </w:tcPr>
          <w:p>
            <w:r>
              <w:rPr>
                <w:b/>
              </w:rPr>
              <w:t>Description</w:t>
            </w:r>
          </w:p>
        </w:tc>
      </w:tr>
      <w:tr>
        <w:tc>
          <w:tcPr>
            <w:tcW w:type="dxa" w:w="4320"/>
          </w:tcPr>
          <w:p>
            <w:r>
              <w:t>href</w:t>
            </w:r>
          </w:p>
        </w:tc>
        <w:tc>
          <w:tcPr>
            <w:tcW w:type="dxa" w:w="4320"/>
          </w:tcPr>
          <w:p>
            <w:r>
              <w:t>A String. Hyperlink reference.</w:t>
            </w:r>
          </w:p>
        </w:tc>
      </w:tr>
      <w:tr>
        <w:tc>
          <w:tcPr>
            <w:tcW w:type="dxa" w:w="4320"/>
          </w:tcPr>
          <w:p>
            <w:r>
              <w:t>id</w:t>
            </w:r>
          </w:p>
        </w:tc>
        <w:tc>
          <w:tcPr>
            <w:tcW w:type="dxa" w:w="4320"/>
          </w:tcPr>
          <w:p>
            <w:r>
              <w:t>A String. Identifier of the referred entity.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A String. Name of the referred entity.</w:t>
            </w:r>
          </w:p>
        </w:tc>
      </w:tr>
      <w:tr>
        <w:tc>
          <w:tcPr>
            <w:tcW w:type="dxa" w:w="4320"/>
          </w:tcPr>
          <w:p>
            <w:r>
              <w:t>version</w:t>
            </w:r>
          </w:p>
        </w:tc>
        <w:tc>
          <w:tcPr>
            <w:tcW w:type="dxa" w:w="4320"/>
          </w:tcPr>
          <w:p>
            <w:r>
              <w:t>A String. Category version.</w:t>
            </w:r>
          </w:p>
        </w:tc>
      </w:tr>
      <w:tr>
        <w:tc>
          <w:tcPr>
            <w:tcW w:type="dxa" w:w="4320"/>
          </w:tcPr>
          <w:p>
            <w:r>
              <w:t>@referredType</w:t>
            </w:r>
          </w:p>
        </w:tc>
        <w:tc>
          <w:tcPr>
            <w:tcW w:type="dxa" w:w="4320"/>
          </w:tcPr>
          <w:p>
            <w:r>
              <w:t>A String. The actual type of the target</w:t>
              <w:br/>
            </w:r>
          </w:p>
        </w:tc>
      </w:tr>
    </w:tbl>
    <w:p/>
    <w:p/>
    <w:p>
      <w:pPr>
        <w:pStyle w:val="Heading2"/>
      </w:pPr>
      <w:r>
        <w:t>GET List</w:t>
      </w:r>
    </w:p>
    <w:p>
      <w:pPr>
        <w:pStyle w:val="Heading3"/>
      </w:pPr>
      <w:r>
        <w:t>Response</w:t>
      </w:r>
    </w:p>
    <w:p>
      <w:pPr>
        <w:pStyle w:val="NoSpacing"/>
        <w:spacing w:after="0"/>
      </w:pPr>
      <w:r>
        <w:rPr>
          <w:rFonts w:ascii="Courier New" w:hAnsi="Courier New"/>
        </w:rPr>
        <w:t>{</w:t>
        <w:br/>
        <w:t xml:space="preserve">    "id": "3830",</w:t>
        <w:br/>
        <w:t xml:space="preserve">    "href": "https://mycsp.com:8080/tmf-api/serviceCatalogManagement/v4/serviceCatalog/3830",</w:t>
        <w:br/>
        <w:t xml:space="preserve">    "name": "IOT Catalog",</w:t>
        <w:br/>
        <w:t xml:space="preserve">    "description": "This service catalog describes IOT services that address the wholesale business segment.",</w:t>
        <w:br/>
        <w:t xml:space="preserve">    "version": "1.0",</w:t>
        <w:br/>
        <w:t xml:space="preserve">    "validFor": {</w:t>
        <w:br/>
        <w:t xml:space="preserve">        "startDateTime": "2017-08-29T00:00",</w:t>
        <w:br/>
        <w:t xml:space="preserve">        "endDateTime": "2021-03-25T00:00"</w:t>
        <w:br/>
        <w:t xml:space="preserve">    },</w:t>
        <w:br/>
        <w:t xml:space="preserve">    "lastUpdate": "2020-08-25T00:00",</w:t>
        <w:br/>
        <w:t xml:space="preserve">    "lifecycleStatus": "Active",</w:t>
        <w:br/>
        <w:t xml:space="preserve">    "relatedParty": [</w:t>
        <w:br/>
        <w:t xml:space="preserve">        {</w:t>
        <w:br/>
        <w:t xml:space="preserve">            "href": "https:/host:port/tmf-api/partyRoleManagement/v4/partyRole/4079",</w:t>
        <w:br/>
        <w:t xml:space="preserve">            "id": "4079",</w:t>
        <w:br/>
        <w:t xml:space="preserve">            "name": "Broadly Broad Ltd",</w:t>
        <w:br/>
        <w:t xml:space="preserve">            "role": "vendor",</w:t>
        <w:br/>
        <w:t xml:space="preserve">            "@referredType": "PartyRole",</w:t>
        <w:br/>
        <w:t xml:space="preserve">            "@type": "RelatedParty",</w:t>
        <w:br/>
        <w:t xml:space="preserve">            "@schemaLocation": "https://mycsp.com:8080/tmf-api/schema/EngagedParty/RelatedParty.schema.json ",</w:t>
        <w:br/>
        <w:t xml:space="preserve">            "@baseType": ""</w:t>
        <w:br/>
        <w:t xml:space="preserve">        }</w:t>
        <w:br/>
        <w:t xml:space="preserve">    ],</w:t>
        <w:br/>
        <w:t xml:space="preserve">    "category": [</w:t>
        <w:br/>
        <w:t xml:space="preserve">        {</w:t>
        <w:br/>
        <w:t xml:space="preserve">            "href": "https://mycsp.com:8080/tmf-api/serviceCatalogManagement/v4/category/7752",</w:t>
        <w:br/>
        <w:t xml:space="preserve">            "id": "7752",</w:t>
        <w:br/>
        <w:t xml:space="preserve">            "name": "IoT",</w:t>
        <w:br/>
        <w:t xml:space="preserve">            "@referredType": "ServiceCategory",</w:t>
        <w:br/>
        <w:t xml:space="preserve">            "@type": "ServiceCategoryRef",</w:t>
        <w:br/>
        <w:t xml:space="preserve">            "@schemaLocation": "https://mycsp.com:8080/tmf-api/schema/Service/ServiceCategoryRef.schema.json ",</w:t>
        <w:br/>
        <w:t xml:space="preserve">            "@baseType": ""</w:t>
        <w:br/>
        <w:t xml:space="preserve">        }</w:t>
        <w:br/>
        <w:t xml:space="preserve">    ],</w:t>
        <w:br/>
        <w:t xml:space="preserve">    "@type": "ServiceCatalog",</w:t>
        <w:br/>
        <w:t xml:space="preserve">    "@schemaLocation": "https://mycsp.com:8080/tmf-api/schema/Service/ServiceCatalog.schema.json ",</w:t>
        <w:br/>
        <w:t xml:space="preserve">    "@baseType": "Catalog"</w:t>
        <w:br/>
        <w:t>}</w:t>
      </w:r>
    </w:p>
    <w:p>
      <w:pPr>
        <w:pStyle w:val="Heading2"/>
      </w:pPr>
      <w:r>
        <w:t>GET by id</w:t>
      </w:r>
    </w:p>
    <w:p>
      <w:pPr>
        <w:pStyle w:val="Heading3"/>
      </w:pPr>
      <w:r>
        <w:t>Response</w:t>
      </w:r>
    </w:p>
    <w:p>
      <w:pPr>
        <w:pStyle w:val="NoSpacing"/>
        <w:spacing w:after="0"/>
      </w:pPr>
      <w:r>
        <w:rPr>
          <w:rFonts w:ascii="Courier New" w:hAnsi="Courier New"/>
        </w:rPr>
        <w:t>[</w:t>
        <w:br/>
        <w:t xml:space="preserve">    {</w:t>
        <w:br/>
        <w:t xml:space="preserve">        "_id": "64dda80d66f7abbdd6132464",</w:t>
        <w:br/>
        <w:t xml:space="preserve">        "basetype": "Catalog",</w:t>
        <w:br/>
        <w:t xml:space="preserve">        "category": [</w:t>
        <w:br/>
        <w:t xml:space="preserve">            {</w:t>
        <w:br/>
        <w:t xml:space="preserve">                "basetype": "",</w:t>
        <w:br/>
        <w:t xml:space="preserve">                "href": "https://mycsp.com:8080/tmf-api/serviceCatalogManagement/v4/category/7752",</w:t>
        <w:br/>
        <w:t xml:space="preserve">                "id": "7752",</w:t>
        <w:br/>
        <w:t xml:space="preserve">                "name": "IoT",</w:t>
        <w:br/>
        <w:t xml:space="preserve">                "referredtype": "ServiceCategory",</w:t>
        <w:br/>
        <w:t xml:space="preserve">                "schemalocation": "https://mycsp.com:8080/tmf-api/schema/Service/ServiceCategoryRef.schema.json ",</w:t>
        <w:br/>
        <w:t xml:space="preserve">                "type": "ServiceCategoryRef",</w:t>
        <w:br/>
        <w:t xml:space="preserve">                "version": ""</w:t>
        <w:br/>
        <w:t xml:space="preserve">            }</w:t>
        <w:br/>
        <w:t xml:space="preserve">        ],</w:t>
        <w:br/>
        <w:t xml:space="preserve">        "description": "This service catalog describes IOT services that address the wholesale business segment.",</w:t>
        <w:br/>
        <w:t xml:space="preserve">        "href": "https://mycsp.com:8080/tmf-api/serviceCatalogManagement/v4/serviceCatalog/3830",</w:t>
        <w:br/>
        <w:t xml:space="preserve">        "id": "3830",</w:t>
        <w:br/>
        <w:t xml:space="preserve">        "lastupdate": {},</w:t>
        <w:br/>
        <w:t xml:space="preserve">        "lifecyclestatus": "Active",</w:t>
        <w:br/>
        <w:t xml:space="preserve">        "name": "IOT Catalog",</w:t>
        <w:br/>
        <w:t xml:space="preserve">        "relatedparty": [</w:t>
        <w:br/>
        <w:t xml:space="preserve">            {</w:t>
        <w:br/>
        <w:t xml:space="preserve">                "basetype": "",</w:t>
        <w:br/>
        <w:t xml:space="preserve">                "href": "https:/host:port/tmf-api/partyRoleManagement/v4/partyRole/4079",</w:t>
        <w:br/>
        <w:t xml:space="preserve">                "id": "4079",</w:t>
        <w:br/>
        <w:t xml:space="preserve">                "name": "Broadly Broad Ltd",</w:t>
        <w:br/>
        <w:t xml:space="preserve">                "referredtype": "PartyRole",</w:t>
        <w:br/>
        <w:t xml:space="preserve">                "role": "vendor",</w:t>
        <w:br/>
        <w:t xml:space="preserve">                "schemalocation": "https://mycsp.com:8080/tmf-api/schema/EngagedParty/RelatedParty.schema.json ",</w:t>
        <w:br/>
        <w:t xml:space="preserve">                "type": "RelatedParty"</w:t>
        <w:br/>
        <w:t xml:space="preserve">            }</w:t>
        <w:br/>
        <w:t xml:space="preserve">        ],</w:t>
        <w:br/>
        <w:t xml:space="preserve">        "schemalocation": "https://mycsp.com:8080/tmf-api/schema/Service/ServiceCatalog.schema.json ",</w:t>
        <w:br/>
        <w:t xml:space="preserve">        "type": "ServiceCatalog",</w:t>
        <w:br/>
        <w:t xml:space="preserve">        "validfor": {</w:t>
        <w:br/>
        <w:t xml:space="preserve">            "endDateTime": "0001-01-01T00:00:00Z",</w:t>
        <w:br/>
        <w:t xml:space="preserve">            "startDateTime": "0001-01-01T00:00:00Z"</w:t>
        <w:br/>
        <w:t xml:space="preserve">        },</w:t>
        <w:br/>
        <w:t xml:space="preserve">        "version": "1.0"</w:t>
        <w:br/>
        <w:t xml:space="preserve">    }</w:t>
        <w:br/>
        <w:t>]</w:t>
      </w:r>
    </w:p>
    <w:p>
      <w:pPr>
        <w:pStyle w:val="Heading2"/>
      </w:pPr>
      <w:r>
        <w:t>POST</w:t>
      </w:r>
    </w:p>
    <w:p>
      <w:pPr>
        <w:pStyle w:val="Heading3"/>
      </w:pPr>
      <w:r>
        <w:t>Request</w:t>
      </w:r>
    </w:p>
    <w:p>
      <w:pPr>
        <w:pStyle w:val="NoSpacing"/>
        <w:spacing w:after="0"/>
      </w:pPr>
      <w:r>
        <w:rPr>
          <w:rFonts w:ascii="Courier New" w:hAnsi="Courier New"/>
        </w:rPr>
        <w:t>{</w:t>
        <w:br/>
        <w:t xml:space="preserve">    "id": "3830",</w:t>
        <w:br/>
        <w:t xml:space="preserve">    "href": "https://mycsp.com:8080/tmf-api/serviceCatalogManagement/v4/serviceCatalog/3830",</w:t>
        <w:br/>
        <w:t xml:space="preserve">    "name": "IOT Catalog",</w:t>
        <w:br/>
        <w:t xml:space="preserve">    "description": "This service catalog describes IOT services that address the wholesale business segment.",</w:t>
        <w:br/>
        <w:t xml:space="preserve">    "version": "1.0",</w:t>
        <w:br/>
        <w:t xml:space="preserve">    "validFor": {</w:t>
        <w:br/>
        <w:t xml:space="preserve">        "startDateTime": "2017-08-29T00:00",</w:t>
        <w:br/>
        <w:t xml:space="preserve">        "endDateTime": "2021-03-25T00:00"</w:t>
        <w:br/>
        <w:t xml:space="preserve">    },</w:t>
        <w:br/>
        <w:t xml:space="preserve">    "lastUpdate": "2020-08-25T00:00",</w:t>
        <w:br/>
        <w:t xml:space="preserve">    "lifecycleStatus": "Active",</w:t>
        <w:br/>
        <w:t xml:space="preserve">    "relatedParty": [</w:t>
        <w:br/>
        <w:t xml:space="preserve">        {</w:t>
        <w:br/>
        <w:t xml:space="preserve">            "href": "https:/host:port/tmf-api/partyRoleManagement/v4/partyRole/4079",</w:t>
        <w:br/>
        <w:t xml:space="preserve">            "id": "4079",</w:t>
        <w:br/>
        <w:t xml:space="preserve">            "name": "Broadly Broad Ltd",</w:t>
        <w:br/>
        <w:t xml:space="preserve">            "role": "vendor",</w:t>
        <w:br/>
        <w:t xml:space="preserve">            "@referredType": "PartyRole",</w:t>
        <w:br/>
        <w:t xml:space="preserve">            "@type": "RelatedParty",</w:t>
        <w:br/>
        <w:t xml:space="preserve">            "@schemaLocation": "https://mycsp.com:8080/tmf-api/schema/EngagedParty/RelatedParty.schema.json ",</w:t>
        <w:br/>
        <w:t xml:space="preserve">            "@baseType": ""</w:t>
        <w:br/>
        <w:t xml:space="preserve">        }</w:t>
        <w:br/>
        <w:t xml:space="preserve">    ],</w:t>
        <w:br/>
        <w:t xml:space="preserve">    "category": [</w:t>
        <w:br/>
        <w:t xml:space="preserve">        {</w:t>
        <w:br/>
        <w:t xml:space="preserve">            "href": "https://mycsp.com:8080/tmf-api/serviceCatalogManagement/v4/category/7752",</w:t>
        <w:br/>
        <w:t xml:space="preserve">            "id": "7752",</w:t>
        <w:br/>
        <w:t xml:space="preserve">            "name": "IoT",</w:t>
        <w:br/>
        <w:t xml:space="preserve">            "@referredType": "ServiceCategory",</w:t>
        <w:br/>
        <w:t xml:space="preserve">            "@type": "ServiceCategoryRef",</w:t>
        <w:br/>
        <w:t xml:space="preserve">            "@schemaLocation": "https://mycsp.com:8080/tmf-api/schema/Service/ServiceCategoryRef.schema.json ",</w:t>
        <w:br/>
        <w:t xml:space="preserve">            "@baseType": ""</w:t>
        <w:br/>
        <w:t xml:space="preserve">        }</w:t>
        <w:br/>
        <w:t xml:space="preserve">    ],</w:t>
        <w:br/>
        <w:t xml:space="preserve">    "@type": "ServiceCatalog",</w:t>
        <w:br/>
        <w:t xml:space="preserve">    "@schemaLocation": "https://mycsp.com:8080/tmf-api/schema/Service/ServiceCatalog.schema.json ",</w:t>
        <w:br/>
        <w:t xml:space="preserve">    "@baseType": "Catalog"</w:t>
        <w:br/>
        <w:t>}</w:t>
      </w:r>
    </w:p>
    <w:p>
      <w:pPr>
        <w:pStyle w:val="Heading2"/>
      </w:pPr>
      <w:r>
        <w:t>PATCH</w:t>
      </w:r>
    </w:p>
    <w:p>
      <w:pPr>
        <w:pStyle w:val="Heading3"/>
      </w:pPr>
      <w:r>
        <w:t>Request</w:t>
      </w:r>
    </w:p>
    <w:p>
      <w:pPr>
        <w:pStyle w:val="NoSpacing"/>
        <w:spacing w:after="0"/>
      </w:pPr>
      <w:r>
        <w:rPr>
          <w:rFonts w:ascii="Courier New" w:hAnsi="Courier New"/>
        </w:rPr>
        <w:t>{</w:t>
        <w:br/>
        <w:t xml:space="preserve">    "id": "3830",</w:t>
        <w:br/>
        <w:t xml:space="preserve">    "href": "https://mycsp.com:8080/tmf-api/serviceCatalogManagement/v4/serviceCatalog/3830",</w:t>
        <w:br/>
        <w:t xml:space="preserve">    "name": "IOT Catalog",</w:t>
        <w:br/>
        <w:t xml:space="preserve">    "description": "This service catalog describes IOT services that address the wholesale business segment.",</w:t>
        <w:br/>
        <w:t xml:space="preserve">    "version": "1.0",</w:t>
        <w:br/>
        <w:t xml:space="preserve">    "validFor": {</w:t>
        <w:br/>
        <w:t xml:space="preserve">        "startDateTime": "2017-08-29T00:00",</w:t>
        <w:br/>
        <w:t xml:space="preserve">        "endDateTime": "2021-03-25T00:00"</w:t>
        <w:br/>
        <w:t xml:space="preserve">    },</w:t>
        <w:br/>
        <w:t xml:space="preserve">    "lastUpdate": "2020-08-25T00:00",</w:t>
        <w:br/>
        <w:t xml:space="preserve">    "lifecycleStatus": "Active",</w:t>
        <w:br/>
        <w:t xml:space="preserve">    "relatedParty": [</w:t>
        <w:br/>
        <w:t xml:space="preserve">        {</w:t>
        <w:br/>
        <w:t xml:space="preserve">            "href": "https:/host:port/tmf-api/partyRoleManagement/v4/partyRole/4079",</w:t>
        <w:br/>
        <w:t xml:space="preserve">            "id": "4079",</w:t>
        <w:br/>
        <w:t xml:space="preserve">            "name": "Broadly Broad Ltd",</w:t>
        <w:br/>
        <w:t xml:space="preserve">            "role": "vendor",</w:t>
        <w:br/>
        <w:t xml:space="preserve">            "@referredType": "PartyRole",</w:t>
        <w:br/>
        <w:t xml:space="preserve">            "@type": "RelatedParty",</w:t>
        <w:br/>
        <w:t xml:space="preserve">            "@schemaLocation": "https://mycsp.com:8080/tmf-api/schema/EngagedParty/RelatedParty.schema.json ",</w:t>
        <w:br/>
        <w:t xml:space="preserve">            "@baseType": ""</w:t>
        <w:br/>
        <w:t xml:space="preserve">        }</w:t>
        <w:br/>
        <w:t xml:space="preserve">    ],</w:t>
        <w:br/>
        <w:t xml:space="preserve">    "category": [</w:t>
        <w:br/>
        <w:t xml:space="preserve">        {</w:t>
        <w:br/>
        <w:t xml:space="preserve">            "href": "https://mycsp.com:8080/tmf-api/serviceCatalogManagement/v4/category/7752",</w:t>
        <w:br/>
        <w:t xml:space="preserve">            "id": "7752",</w:t>
        <w:br/>
        <w:t xml:space="preserve">            "name": "IoT",</w:t>
        <w:br/>
        <w:t xml:space="preserve">            "@referredType": "ServiceCategory",</w:t>
        <w:br/>
        <w:t xml:space="preserve">            "@type": "ServiceCategoryRef",</w:t>
        <w:br/>
        <w:t xml:space="preserve">            "@schemaLocation": "https://mycsp.com:8080/tmf-api/schema/Service/ServiceCategoryRef.schema.json ",</w:t>
        <w:br/>
        <w:t xml:space="preserve">            "@baseType": ""</w:t>
        <w:br/>
        <w:t xml:space="preserve">        }</w:t>
        <w:br/>
        <w:t xml:space="preserve">    ],</w:t>
        <w:br/>
        <w:t xml:space="preserve">    "@type": "ServiceCatalog",</w:t>
        <w:br/>
        <w:t xml:space="preserve">    "@schemaLocation": "https://mycsp.com:8080/tmf-api/schema/Service/ServiceCatalog.schema.json ",</w:t>
        <w:br/>
        <w:t xml:space="preserve">    "@baseType": "Catalog"</w:t>
        <w:br/>
        <w:t>}</w:t>
      </w:r>
    </w:p>
    <w:p>
      <w:pPr>
        <w:pStyle w:val="Title"/>
      </w:pPr>
      <w:r>
        <w:t>TMF633 Service Service Catalog - Service Category</w:t>
      </w:r>
    </w:p>
    <w:p>
      <w:r>
        <w:rPr>
          <w:b/>
          <w:i w:val="0"/>
        </w:rPr>
        <w:t xml:space="preserve">Description: </w:t>
      </w:r>
    </w:p>
    <w:p>
      <w:r>
        <w:rPr>
          <w:b w:val="0"/>
          <w:i w:val="0"/>
        </w:rPr>
        <w:t xml:space="preserve">This </w:t>
      </w:r>
      <w:r>
        <w:rPr>
          <w:b w:val="0"/>
          <w:i w:val="0"/>
        </w:rPr>
        <w:t xml:space="preserve">service </w:t>
      </w:r>
      <w:r>
        <w:rPr>
          <w:b w:val="0"/>
          <w:i w:val="0"/>
        </w:rPr>
        <w:t xml:space="preserve">is </w:t>
      </w:r>
      <w:r>
        <w:rPr>
          <w:b w:val="0"/>
          <w:i w:val="0"/>
        </w:rPr>
        <w:t xml:space="preserve">used </w:t>
      </w:r>
      <w:r>
        <w:rPr>
          <w:b w:val="0"/>
          <w:i w:val="0"/>
        </w:rPr>
        <w:t xml:space="preserve">to </w:t>
      </w:r>
      <w:r>
        <w:rPr>
          <w:b w:val="0"/>
          <w:i w:val="0"/>
        </w:rPr>
        <w:t xml:space="preserve">define </w:t>
      </w:r>
      <w:r>
        <w:rPr>
          <w:b w:val="0"/>
          <w:i w:val="0"/>
        </w:rPr>
        <w:t xml:space="preserve">categories </w:t>
      </w:r>
      <w:r>
        <w:rPr>
          <w:b w:val="0"/>
          <w:i w:val="0"/>
        </w:rPr>
        <w:t xml:space="preserve">that </w:t>
      </w:r>
      <w:r>
        <w:rPr>
          <w:b w:val="0"/>
          <w:i w:val="0"/>
        </w:rPr>
        <w:t xml:space="preserve">can </w:t>
      </w:r>
      <w:r>
        <w:rPr>
          <w:b w:val="0"/>
          <w:i w:val="0"/>
        </w:rPr>
        <w:t xml:space="preserve">be </w:t>
      </w:r>
      <w:r>
        <w:rPr>
          <w:b w:val="0"/>
          <w:i w:val="0"/>
        </w:rPr>
        <w:t xml:space="preserve">applied </w:t>
      </w:r>
      <w:r>
        <w:rPr>
          <w:b w:val="0"/>
          <w:i w:val="0"/>
        </w:rPr>
        <w:t xml:space="preserve">to </w:t>
      </w:r>
      <w:r>
        <w:rPr>
          <w:b w:val="0"/>
          <w:i w:val="0"/>
        </w:rPr>
        <w:t xml:space="preserve">Services. </w:t>
      </w:r>
    </w:p>
    <w:p>
      <w:r>
        <w:rPr>
          <w:b w:val="0"/>
          <w:i w:val="0"/>
        </w:rPr>
        <w:t xml:space="preserve"> </w:t>
      </w:r>
    </w:p>
    <w:p>
      <w:r>
        <w:rPr>
          <w:b/>
          <w:i w:val="0"/>
        </w:rPr>
        <w:t xml:space="preserve">URL: </w:t>
      </w:r>
      <w:r>
        <w:rPr>
          <w:b w:val="0"/>
          <w:i w:val="0"/>
        </w:rPr>
        <w:t xml:space="preserve">/tmf-api/serviceCatalog/v5/serviceCategory </w:t>
      </w:r>
    </w:p>
    <w:p>
      <w:r>
        <w:rPr>
          <w:b/>
          <w:i w:val="0"/>
        </w:rPr>
        <w:t xml:space="preserve">Supported </w:t>
      </w:r>
      <w:r>
        <w:rPr>
          <w:b/>
          <w:i w:val="0"/>
        </w:rPr>
        <w:t xml:space="preserve">methods: </w:t>
      </w:r>
      <w:r>
        <w:rPr>
          <w:b w:val="0"/>
          <w:i w:val="0"/>
        </w:rPr>
        <w:t xml:space="preserve">GET </w:t>
      </w:r>
      <w:r>
        <w:rPr>
          <w:b w:val="0"/>
          <w:i w:val="0"/>
        </w:rPr>
        <w:t xml:space="preserve">List, </w:t>
      </w:r>
      <w:r>
        <w:rPr>
          <w:b w:val="0"/>
          <w:i w:val="0"/>
        </w:rPr>
        <w:t xml:space="preserve">GET </w:t>
      </w:r>
      <w:r>
        <w:rPr>
          <w:b w:val="0"/>
          <w:i w:val="0"/>
        </w:rPr>
        <w:t xml:space="preserve">by </w:t>
      </w:r>
      <w:r>
        <w:rPr>
          <w:b w:val="0"/>
          <w:i w:val="0"/>
        </w:rPr>
        <w:t xml:space="preserve">ID, </w:t>
      </w:r>
      <w:r>
        <w:rPr>
          <w:b w:val="0"/>
          <w:i w:val="0"/>
        </w:rPr>
        <w:t xml:space="preserve">POST, </w:t>
      </w:r>
      <w:r>
        <w:rPr>
          <w:b w:val="0"/>
          <w:i w:val="0"/>
        </w:rPr>
        <w:t xml:space="preserve">PATCH, </w:t>
      </w:r>
      <w:r>
        <w:rPr>
          <w:b w:val="0"/>
          <w:i w:val="0"/>
        </w:rPr>
        <w:t xml:space="preserve">DELETE </w:t>
      </w:r>
    </w:p>
    <w:p>
      <w:pPr>
        <w:pStyle w:val="Heading3"/>
      </w:pPr>
      <w:r>
        <w:t>Fields:</w:t>
      </w:r>
    </w:p>
    <w:p>
      <w:pPr>
        <w:pStyle w:val="Heading2"/>
      </w:pPr>
      <w:r>
        <w:t>Service Category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Field name</w:t>
            </w:r>
          </w:p>
        </w:tc>
        <w:tc>
          <w:tcPr>
            <w:tcW w:type="dxa" w:w="4320"/>
          </w:tcPr>
          <w:p>
            <w:r>
              <w:rPr>
                <w:b/>
              </w:rPr>
              <w:t>Description</w:t>
            </w:r>
          </w:p>
        </w:tc>
      </w:tr>
      <w:tr>
        <w:tc>
          <w:tcPr>
            <w:tcW w:type="dxa" w:w="4320"/>
          </w:tcPr>
          <w:p>
            <w:r>
              <w:t>category</w:t>
            </w:r>
          </w:p>
        </w:tc>
        <w:tc>
          <w:tcPr>
            <w:tcW w:type="dxa" w:w="4320"/>
          </w:tcPr>
          <w:p>
            <w:r>
              <w:t>A ServiceCategoryRef. List of child categories in the tree for in this category.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A String. Description of the category.</w:t>
            </w:r>
          </w:p>
        </w:tc>
      </w:tr>
      <w:tr>
        <w:tc>
          <w:tcPr>
            <w:tcW w:type="dxa" w:w="4320"/>
          </w:tcPr>
          <w:p>
            <w:r>
              <w:t>href</w:t>
            </w:r>
          </w:p>
        </w:tc>
        <w:tc>
          <w:tcPr>
            <w:tcW w:type="dxa" w:w="4320"/>
          </w:tcPr>
          <w:p>
            <w:r>
              <w:t>A String. Hyperlink reference.</w:t>
            </w:r>
          </w:p>
        </w:tc>
      </w:tr>
      <w:tr>
        <w:tc>
          <w:tcPr>
            <w:tcW w:type="dxa" w:w="4320"/>
          </w:tcPr>
          <w:p>
            <w:r>
              <w:t>id</w:t>
            </w:r>
          </w:p>
        </w:tc>
        <w:tc>
          <w:tcPr>
            <w:tcW w:type="dxa" w:w="4320"/>
          </w:tcPr>
          <w:p>
            <w:r>
              <w:t>A String. Unique identifier.</w:t>
            </w:r>
          </w:p>
        </w:tc>
      </w:tr>
      <w:tr>
        <w:tc>
          <w:tcPr>
            <w:tcW w:type="dxa" w:w="4320"/>
          </w:tcPr>
          <w:p>
            <w:r>
              <w:t>isRoot</w:t>
            </w:r>
          </w:p>
        </w:tc>
        <w:tc>
          <w:tcPr>
            <w:tcW w:type="dxa" w:w="4320"/>
          </w:tcPr>
          <w:p>
            <w:r>
              <w:t>A Boolean. If true, this Boolean indicates that the category is a root of categories.</w:t>
            </w:r>
          </w:p>
        </w:tc>
      </w:tr>
      <w:tr>
        <w:tc>
          <w:tcPr>
            <w:tcW w:type="dxa" w:w="4320"/>
          </w:tcPr>
          <w:p>
            <w:r>
              <w:t>lastUpdate</w:t>
            </w:r>
          </w:p>
        </w:tc>
        <w:tc>
          <w:tcPr>
            <w:tcW w:type="dxa" w:w="4320"/>
          </w:tcPr>
          <w:p>
            <w:r>
              <w:t>A DateTime. Date and time of the last update.</w:t>
            </w:r>
          </w:p>
        </w:tc>
      </w:tr>
      <w:tr>
        <w:tc>
          <w:tcPr>
            <w:tcW w:type="dxa" w:w="4320"/>
          </w:tcPr>
          <w:p>
            <w:r>
              <w:t>lifecycleStatus</w:t>
            </w:r>
          </w:p>
        </w:tc>
        <w:tc>
          <w:tcPr>
            <w:tcW w:type="dxa" w:w="4320"/>
          </w:tcPr>
          <w:p>
            <w:r>
              <w:t>A String. Used to indicate the current lifecycle status.</w:t>
            </w:r>
          </w:p>
        </w:tc>
      </w:tr>
      <w:tr>
        <w:tc>
          <w:tcPr>
            <w:tcW w:type="dxa" w:w="4320"/>
          </w:tcPr>
          <w:p>
            <w:r>
              <w:t>parentId</w:t>
            </w:r>
          </w:p>
        </w:tc>
        <w:tc>
          <w:tcPr>
            <w:tcW w:type="dxa" w:w="4320"/>
          </w:tcPr>
          <w:p>
            <w:r>
              <w:t>A String. Unique identifier of the parent category.</w:t>
            </w:r>
          </w:p>
        </w:tc>
      </w:tr>
      <w:tr>
        <w:tc>
          <w:tcPr>
            <w:tcW w:type="dxa" w:w="4320"/>
          </w:tcPr>
          <w:p>
            <w:r>
              <w:t>serviceCandidate</w:t>
            </w:r>
          </w:p>
        </w:tc>
        <w:tc>
          <w:tcPr>
            <w:tcW w:type="dxa" w:w="4320"/>
          </w:tcPr>
          <w:p>
            <w:r>
              <w:t>A ServiceCandidateRef. List of service candidates associated with this category.</w:t>
            </w:r>
          </w:p>
        </w:tc>
      </w:tr>
      <w:tr>
        <w:tc>
          <w:tcPr>
            <w:tcW w:type="dxa" w:w="4320"/>
          </w:tcPr>
          <w:p>
            <w:r>
              <w:t>validFor</w:t>
            </w:r>
          </w:p>
        </w:tc>
        <w:tc>
          <w:tcPr>
            <w:tcW w:type="dxa" w:w="4320"/>
          </w:tcPr>
          <w:p>
            <w:r>
              <w:t>A TimePeriod.</w:t>
            </w:r>
          </w:p>
        </w:tc>
      </w:tr>
      <w:tr>
        <w:tc>
          <w:tcPr>
            <w:tcW w:type="dxa" w:w="4320"/>
          </w:tcPr>
          <w:p>
            <w:r>
              <w:t>version</w:t>
            </w:r>
          </w:p>
        </w:tc>
        <w:tc>
          <w:tcPr>
            <w:tcW w:type="dxa" w:w="4320"/>
          </w:tcPr>
          <w:p>
            <w:r>
              <w:t>A String. ServiceCategory version.</w:t>
            </w:r>
          </w:p>
        </w:tc>
      </w:tr>
    </w:tbl>
    <w:p/>
    <w:p>
      <w:pPr>
        <w:pStyle w:val="Heading2"/>
      </w:pPr>
      <w:r>
        <w:t>Service Candidate Ref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Field name</w:t>
            </w:r>
          </w:p>
        </w:tc>
        <w:tc>
          <w:tcPr>
            <w:tcW w:type="dxa" w:w="4320"/>
          </w:tcPr>
          <w:p>
            <w:r>
              <w:rPr>
                <w:b/>
              </w:rPr>
              <w:t>Description</w:t>
            </w:r>
          </w:p>
        </w:tc>
      </w:tr>
      <w:tr>
        <w:tc>
          <w:tcPr>
            <w:tcW w:type="dxa" w:w="4320"/>
          </w:tcPr>
          <w:p>
            <w:r>
              <w:t>href</w:t>
            </w:r>
          </w:p>
        </w:tc>
        <w:tc>
          <w:tcPr>
            <w:tcW w:type="dxa" w:w="4320"/>
          </w:tcPr>
          <w:p>
            <w:r>
              <w:t>A String. Hyperlink reference.</w:t>
            </w:r>
          </w:p>
        </w:tc>
      </w:tr>
      <w:tr>
        <w:tc>
          <w:tcPr>
            <w:tcW w:type="dxa" w:w="4320"/>
          </w:tcPr>
          <w:p>
            <w:r>
              <w:t>id</w:t>
            </w:r>
          </w:p>
        </w:tc>
        <w:tc>
          <w:tcPr>
            <w:tcW w:type="dxa" w:w="4320"/>
          </w:tcPr>
          <w:p>
            <w:r>
              <w:t>A String.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A String.</w:t>
            </w:r>
          </w:p>
        </w:tc>
      </w:tr>
      <w:tr>
        <w:tc>
          <w:tcPr>
            <w:tcW w:type="dxa" w:w="4320"/>
          </w:tcPr>
          <w:p>
            <w:r>
              <w:t>version</w:t>
            </w:r>
          </w:p>
        </w:tc>
        <w:tc>
          <w:tcPr>
            <w:tcW w:type="dxa" w:w="4320"/>
          </w:tcPr>
          <w:p>
            <w:r>
              <w:t>A String. Version of the service candidate.</w:t>
            </w:r>
          </w:p>
        </w:tc>
      </w:tr>
      <w:tr>
        <w:tc>
          <w:tcPr>
            <w:tcW w:type="dxa" w:w="4320"/>
          </w:tcPr>
          <w:p>
            <w:r>
              <w:t>@referredType</w:t>
            </w:r>
          </w:p>
        </w:tc>
        <w:tc>
          <w:tcPr>
            <w:tcW w:type="dxa" w:w="4320"/>
          </w:tcPr>
          <w:p>
            <w:r>
              <w:t>A String.</w:t>
            </w:r>
          </w:p>
        </w:tc>
      </w:tr>
    </w:tbl>
    <w:p/>
    <w:p>
      <w:pPr>
        <w:pStyle w:val="Heading2"/>
      </w:pPr>
      <w:r>
        <w:t>Service Category Ref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Field name</w:t>
            </w:r>
          </w:p>
        </w:tc>
        <w:tc>
          <w:tcPr>
            <w:tcW w:type="dxa" w:w="4320"/>
          </w:tcPr>
          <w:p>
            <w:r>
              <w:rPr>
                <w:b/>
              </w:rPr>
              <w:t>Description</w:t>
            </w:r>
          </w:p>
        </w:tc>
      </w:tr>
      <w:tr>
        <w:tc>
          <w:tcPr>
            <w:tcW w:type="dxa" w:w="4320"/>
          </w:tcPr>
          <w:p>
            <w:r>
              <w:t>href</w:t>
            </w:r>
          </w:p>
        </w:tc>
        <w:tc>
          <w:tcPr>
            <w:tcW w:type="dxa" w:w="4320"/>
          </w:tcPr>
          <w:p>
            <w:r>
              <w:t>A String. Hyperlink reference.</w:t>
            </w:r>
          </w:p>
        </w:tc>
      </w:tr>
      <w:tr>
        <w:tc>
          <w:tcPr>
            <w:tcW w:type="dxa" w:w="4320"/>
          </w:tcPr>
          <w:p>
            <w:r>
              <w:t>id</w:t>
            </w:r>
          </w:p>
        </w:tc>
        <w:tc>
          <w:tcPr>
            <w:tcW w:type="dxa" w:w="4320"/>
          </w:tcPr>
          <w:p>
            <w:r>
              <w:t>A String. Identifier of the referred entity.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A String. Name of the referred entity.</w:t>
            </w:r>
          </w:p>
        </w:tc>
      </w:tr>
      <w:tr>
        <w:tc>
          <w:tcPr>
            <w:tcW w:type="dxa" w:w="4320"/>
          </w:tcPr>
          <w:p>
            <w:r>
              <w:t>version</w:t>
            </w:r>
          </w:p>
        </w:tc>
        <w:tc>
          <w:tcPr>
            <w:tcW w:type="dxa" w:w="4320"/>
          </w:tcPr>
          <w:p>
            <w:r>
              <w:t>A String. Category version.</w:t>
            </w:r>
          </w:p>
        </w:tc>
      </w:tr>
      <w:tr>
        <w:tc>
          <w:tcPr>
            <w:tcW w:type="dxa" w:w="4320"/>
          </w:tcPr>
          <w:p>
            <w:r>
              <w:t>@referredType</w:t>
            </w:r>
          </w:p>
        </w:tc>
        <w:tc>
          <w:tcPr>
            <w:tcW w:type="dxa" w:w="4320"/>
          </w:tcPr>
          <w:p>
            <w:r>
              <w:t>A String. The actual type of the target instance when needed for disambiguation.</w:t>
            </w:r>
          </w:p>
        </w:tc>
      </w:tr>
    </w:tbl>
    <w:p/>
    <w:p/>
    <w:p>
      <w:pPr>
        <w:pStyle w:val="Heading2"/>
      </w:pPr>
      <w:r>
        <w:t>GET List</w:t>
      </w:r>
    </w:p>
    <w:p>
      <w:pPr>
        <w:pStyle w:val="Heading3"/>
      </w:pPr>
      <w:r>
        <w:t>Response</w:t>
      </w:r>
    </w:p>
    <w:p>
      <w:pPr>
        <w:pStyle w:val="NoSpacing"/>
        <w:spacing w:after="0"/>
      </w:pPr>
      <w:r>
        <w:rPr>
          <w:rFonts w:ascii="Courier New" w:hAnsi="Courier New"/>
        </w:rPr>
        <w:t>[</w:t>
        <w:br/>
        <w:t xml:space="preserve">    {</w:t>
        <w:br/>
        <w:t xml:space="preserve">        "_id": "64d33c17b4efcd40d0aeba58",</w:t>
        <w:br/>
        <w:t xml:space="preserve">        "category": [</w:t>
        <w:br/>
        <w:t xml:space="preserve">            {</w:t>
        <w:br/>
        <w:t xml:space="preserve">                "basetype": "",</w:t>
        <w:br/>
        <w:t xml:space="preserve">                "href": "https://mycsp.com:8080/tmf-api/serviceCatalogManagement/v4/serviceCategory/5980",</w:t>
        <w:br/>
        <w:t xml:space="preserve">                "id": "5980",</w:t>
        <w:br/>
        <w:t xml:space="preserve">                "name": "AzureCloudApp",</w:t>
        <w:br/>
        <w:t xml:space="preserve">                "referredtype": "ServiceCategory",</w:t>
        <w:br/>
        <w:t xml:space="preserve">                "schemalocation": "https://mycsp.com:8080/tmf-api/schema/Service/ServiceCategoryRef.schema.json ",</w:t>
        <w:br/>
        <w:t xml:space="preserve">                "type": "ServiceCategoryRef",</w:t>
        <w:br/>
        <w:t xml:space="preserve">                "version": "1.0"</w:t>
        <w:br/>
        <w:t xml:space="preserve">            }</w:t>
        <w:br/>
        <w:t xml:space="preserve">        ],</w:t>
        <w:br/>
        <w:t xml:space="preserve">        "description": "Patch API Test",</w:t>
        <w:br/>
        <w:t xml:space="preserve">        "href": "https://mycsp.com:8080/tmf-api/serviceCatalogManagement/v4/serviceCategory/1708",</w:t>
        <w:br/>
        <w:t xml:space="preserve">        "id": "1708",</w:t>
        <w:br/>
        <w:t xml:space="preserve">        "isroot": true,</w:t>
        <w:br/>
        <w:t xml:space="preserve">        "lastupdate": {},</w:t>
        <w:br/>
        <w:t xml:space="preserve">        "lifecyclestatus": "Active",</w:t>
        <w:br/>
        <w:t xml:space="preserve">        "parentid": "",</w:t>
        <w:br/>
        <w:t xml:space="preserve">        "servicecandidate": [</w:t>
        <w:br/>
        <w:t xml:space="preserve">            {</w:t>
        <w:br/>
        <w:t xml:space="preserve">                "basetype": "",</w:t>
        <w:br/>
        <w:t xml:space="preserve">                "href": "https://mycsp.com:8080/tmf-api/serviceCatalogManagement/v4/serviceCandidate/5850",</w:t>
        <w:br/>
        <w:t xml:space="preserve">                "id": "5850",</w:t>
        <w:br/>
        <w:t xml:space="preserve">                "name": "Azure Kubernetes Service",</w:t>
        <w:br/>
        <w:t xml:space="preserve">                "referredtype": "ServiceCandidate",</w:t>
        <w:br/>
        <w:t xml:space="preserve">                "schemalocation": "https://mycsp.com:8080/tmf-api/schema/Service/ServiceCandidateRef.schema.json ",</w:t>
        <w:br/>
        <w:t xml:space="preserve">                "type": "ServiceCandidateRef",</w:t>
        <w:br/>
        <w:t xml:space="preserve">                "version": "1.0"</w:t>
        <w:br/>
        <w:t xml:space="preserve">            }</w:t>
        <w:br/>
        <w:t xml:space="preserve">        ],</w:t>
        <w:br/>
        <w:t xml:space="preserve">        "validfor": {</w:t>
        <w:br/>
        <w:t xml:space="preserve">            "endDateTime": "0001-01-01T00:00:00Z",</w:t>
        <w:br/>
        <w:t xml:space="preserve">            "startDateTime": "0001-01-01T00:00:00Z"</w:t>
        <w:br/>
        <w:t xml:space="preserve">        },</w:t>
        <w:br/>
        <w:t xml:space="preserve">        "version": "1.0"</w:t>
        <w:br/>
        <w:t xml:space="preserve">    }</w:t>
        <w:br/>
        <w:t>]</w:t>
      </w:r>
    </w:p>
    <w:p>
      <w:pPr>
        <w:pStyle w:val="Heading2"/>
      </w:pPr>
      <w:r>
        <w:t>GET by id</w:t>
      </w:r>
    </w:p>
    <w:p>
      <w:pPr>
        <w:pStyle w:val="Heading3"/>
      </w:pPr>
      <w:r>
        <w:t>Response</w:t>
      </w:r>
    </w:p>
    <w:p>
      <w:pPr>
        <w:pStyle w:val="NoSpacing"/>
        <w:spacing w:after="0"/>
      </w:pPr>
      <w:r>
        <w:rPr>
          <w:rFonts w:ascii="Courier New" w:hAnsi="Courier New"/>
        </w:rPr>
        <w:t>[</w:t>
        <w:br/>
        <w:t xml:space="preserve">    {</w:t>
        <w:br/>
        <w:t xml:space="preserve">        "_id": "64d33c17b4efcd40d0aeba58",</w:t>
        <w:br/>
        <w:t xml:space="preserve">        "category": [</w:t>
        <w:br/>
        <w:t xml:space="preserve">            {</w:t>
        <w:br/>
        <w:t xml:space="preserve">                "basetype": "",</w:t>
        <w:br/>
        <w:t xml:space="preserve">                "href": "https://mycsp.com:8080/tmf-api/serviceCatalogManagement/v4/serviceCategory/5980",</w:t>
        <w:br/>
        <w:t xml:space="preserve">                "id": "5980",</w:t>
        <w:br/>
        <w:t xml:space="preserve">                "name": "AzureCloudApp",</w:t>
        <w:br/>
        <w:t xml:space="preserve">                "referredtype": "ServiceCategory",</w:t>
        <w:br/>
        <w:t xml:space="preserve">                "schemalocation": "https://mycsp.com:8080/tmf-api/schema/Service/ServiceCategoryRef.schema.json ",</w:t>
        <w:br/>
        <w:t xml:space="preserve">                "type": "ServiceCategoryRef",</w:t>
        <w:br/>
        <w:t xml:space="preserve">                "version": "1.0"</w:t>
        <w:br/>
        <w:t xml:space="preserve">            }</w:t>
        <w:br/>
        <w:t xml:space="preserve">        ],</w:t>
        <w:br/>
        <w:t xml:space="preserve">        "description": "Patch API Test",</w:t>
        <w:br/>
        <w:t xml:space="preserve">        "href": "https://mycsp.com:8080/tmf-api/serviceCatalogManagement/v4/serviceCategory/1708",</w:t>
        <w:br/>
        <w:t xml:space="preserve">        "id": "1708",</w:t>
        <w:br/>
        <w:t xml:space="preserve">        "isroot": true,</w:t>
        <w:br/>
        <w:t xml:space="preserve">        "lastupdate": {},</w:t>
        <w:br/>
        <w:t xml:space="preserve">        "lifecyclestatus": "Active",</w:t>
        <w:br/>
        <w:t xml:space="preserve">        "parentid": "",</w:t>
        <w:br/>
        <w:t xml:space="preserve">        "servicecandidate": [</w:t>
        <w:br/>
        <w:t xml:space="preserve">            {</w:t>
        <w:br/>
        <w:t xml:space="preserve">                "basetype": "",</w:t>
        <w:br/>
        <w:t xml:space="preserve">                "href": "https://mycsp.com:8080/tmf-api/serviceCatalogManagement/v4/serviceCandidate/5850",</w:t>
        <w:br/>
        <w:t xml:space="preserve">                "id": "5850",</w:t>
        <w:br/>
        <w:t xml:space="preserve">                "name": "Azure Kubernetes Service",</w:t>
        <w:br/>
        <w:t xml:space="preserve">                "referredtype": "ServiceCandidate",</w:t>
        <w:br/>
        <w:t xml:space="preserve">                "schemalocation": "https://mycsp.com:8080/tmf-api/schema/Service/ServiceCandidateRef.schema.json ",</w:t>
        <w:br/>
        <w:t xml:space="preserve">                "type": "ServiceCandidateRef",</w:t>
        <w:br/>
        <w:t xml:space="preserve">                "version": "1.0"</w:t>
        <w:br/>
        <w:t xml:space="preserve">            }</w:t>
        <w:br/>
        <w:t xml:space="preserve">        ],</w:t>
        <w:br/>
        <w:t xml:space="preserve">        "validfor": {</w:t>
        <w:br/>
        <w:t xml:space="preserve">            "endDateTime": "0001-01-01T00:00:00Z",</w:t>
        <w:br/>
        <w:t xml:space="preserve">            "startDateTime": "0001-01-01T00:00:00Z"</w:t>
        <w:br/>
        <w:t xml:space="preserve">        },</w:t>
        <w:br/>
        <w:t xml:space="preserve">        "version": "1.0"</w:t>
        <w:br/>
        <w:t xml:space="preserve">    }</w:t>
        <w:br/>
        <w:t>]</w:t>
      </w:r>
    </w:p>
    <w:p>
      <w:pPr>
        <w:pStyle w:val="Heading2"/>
      </w:pPr>
      <w:r>
        <w:t>POST</w:t>
      </w:r>
    </w:p>
    <w:p>
      <w:pPr>
        <w:pStyle w:val="Heading3"/>
      </w:pPr>
      <w:r>
        <w:t>Request</w:t>
      </w:r>
    </w:p>
    <w:p>
      <w:pPr>
        <w:pStyle w:val="NoSpacing"/>
        <w:spacing w:after="0"/>
      </w:pPr>
      <w:r>
        <w:rPr>
          <w:rFonts w:ascii="Courier New" w:hAnsi="Courier New"/>
        </w:rPr>
        <w:t>{</w:t>
        <w:br/>
        <w:t xml:space="preserve">    "id": "1708",</w:t>
        <w:br/>
        <w:t xml:space="preserve">    "href": "https://mycsp.com:8080/tmf-api/serviceCatalogManagement/v4/serviceCategory/1708",</w:t>
        <w:br/>
        <w:t xml:space="preserve">    "name": "Cloud Services",</w:t>
        <w:br/>
        <w:t xml:space="preserve">    "description": "A category to hold all available cloud service offers",</w:t>
        <w:br/>
        <w:t xml:space="preserve">    "version": "1.0",</w:t>
        <w:br/>
        <w:t xml:space="preserve">    "validFor": {</w:t>
        <w:br/>
        <w:t xml:space="preserve">        "startDateTime": "2017-08-24T00:00",</w:t>
        <w:br/>
        <w:t xml:space="preserve">        "endDateTime": "2021-03-25T00:00"</w:t>
        <w:br/>
        <w:t xml:space="preserve">    },</w:t>
        <w:br/>
        <w:t xml:space="preserve">    "lifecycleStatus": "Active",</w:t>
        <w:br/>
        <w:t xml:space="preserve">    "lastUpdate": "2020-08-25T00:00",</w:t>
        <w:br/>
        <w:t xml:space="preserve">    "isRoot": true,</w:t>
        <w:br/>
        <w:t xml:space="preserve">    "serviceCandidate": [</w:t>
        <w:br/>
        <w:t xml:space="preserve">        {</w:t>
        <w:br/>
        <w:t xml:space="preserve">            "href": "https://mycsp.com:8080/tmf-api/serviceCatalogManagement/v4/serviceCandidate/5850",</w:t>
        <w:br/>
        <w:t xml:space="preserve">            "id": "5850",</w:t>
        <w:br/>
        <w:t xml:space="preserve">            "name": "Azure Kubernetes Service",</w:t>
        <w:br/>
        <w:t xml:space="preserve">            "version": "1.0",</w:t>
        <w:br/>
        <w:t xml:space="preserve">            "@referredType": "ServiceCandidate",</w:t>
        <w:br/>
        <w:t xml:space="preserve">            "@type": "ServiceCandidateRef",</w:t>
        <w:br/>
        <w:t xml:space="preserve">            "@schemaLocation": "https://mycsp.com:8080/tmf-api/schema/Service/ServiceCandidateRef.schema.json ",</w:t>
        <w:br/>
        <w:t xml:space="preserve">            "@baseType": ""</w:t>
        <w:br/>
        <w:t xml:space="preserve">        }</w:t>
        <w:br/>
        <w:t xml:space="preserve">    ],</w:t>
        <w:br/>
        <w:t xml:space="preserve">    "category": [</w:t>
        <w:br/>
        <w:t xml:space="preserve">        {</w:t>
        <w:br/>
        <w:t xml:space="preserve">            "id": "5980",</w:t>
        <w:br/>
        <w:t xml:space="preserve">            "href": "https://mycsp.com:8080/tmf-api/serviceCatalogManagement/v4/serviceCategory/5980",</w:t>
        <w:br/>
        <w:t xml:space="preserve">            "version": "1.0",</w:t>
        <w:br/>
        <w:t xml:space="preserve">            "name": "AzureCloudApp",</w:t>
        <w:br/>
        <w:t xml:space="preserve">            "@referredType": "ServiceCategory",</w:t>
        <w:br/>
        <w:t xml:space="preserve">            "@type": "ServiceCategoryRef",</w:t>
        <w:br/>
        <w:t xml:space="preserve">            "@schemaLocation": "https://mycsp.com:8080/tmf-api/schema/Service/ServiceCategoryRef.schema.json ",</w:t>
        <w:br/>
        <w:t xml:space="preserve">            "@baseType": ""</w:t>
        <w:br/>
        <w:t xml:space="preserve">        }</w:t>
        <w:br/>
        <w:t xml:space="preserve">    ],</w:t>
        <w:br/>
        <w:t xml:space="preserve">    "@type": "ServiceCategory",</w:t>
        <w:br/>
        <w:t xml:space="preserve">    "@schemalLocation": "https://mycsp.com:8080/tmf-api/schema/Service/ServiceCategory.schema.json",</w:t>
        <w:br/>
        <w:t xml:space="preserve">    "@baseType": "Category"</w:t>
        <w:br/>
        <w:t>}</w:t>
      </w:r>
    </w:p>
    <w:p>
      <w:pPr>
        <w:pStyle w:val="Heading2"/>
      </w:pPr>
      <w:r>
        <w:t>PATCH</w:t>
      </w:r>
    </w:p>
    <w:p>
      <w:pPr>
        <w:pStyle w:val="Heading3"/>
      </w:pPr>
      <w:r>
        <w:t>Request</w:t>
      </w:r>
    </w:p>
    <w:p>
      <w:pPr>
        <w:pStyle w:val="NoSpacing"/>
        <w:spacing w:after="0"/>
      </w:pPr>
      <w:r>
        <w:rPr>
          <w:rFonts w:ascii="Courier New" w:hAnsi="Courier New"/>
        </w:rPr>
        <w:t>{</w:t>
        <w:br/>
        <w:t xml:space="preserve">    "id": "1708",</w:t>
        <w:br/>
        <w:t xml:space="preserve">    "href": "https://mycsp.com:8080/tmf-api/serviceCatalogManagement/v4/serviceCategory/1708",</w:t>
        <w:br/>
        <w:t xml:space="preserve">    "name": "Patch API Test",</w:t>
        <w:br/>
        <w:t xml:space="preserve">    "description": "Patch API Test",</w:t>
        <w:br/>
        <w:t xml:space="preserve">    "version": "1.0",</w:t>
        <w:br/>
        <w:t xml:space="preserve">    "validFor": {</w:t>
        <w:br/>
        <w:t xml:space="preserve">        "startDateTime": "2017-08-24T00:00",</w:t>
        <w:br/>
        <w:t xml:space="preserve">        "endDateTime": "2021-03-25T00:00"</w:t>
        <w:br/>
        <w:t xml:space="preserve">    },</w:t>
        <w:br/>
        <w:t xml:space="preserve">    "lifecycleStatus": "Active",</w:t>
        <w:br/>
        <w:t xml:space="preserve">    "lastUpdate": "2020-08-25T00:00",</w:t>
        <w:br/>
        <w:t xml:space="preserve">    "isRoot": true,</w:t>
        <w:br/>
        <w:t xml:space="preserve">    "serviceCandidate": [</w:t>
        <w:br/>
        <w:t xml:space="preserve">        {</w:t>
        <w:br/>
        <w:t xml:space="preserve">            "href": "https://mycsp.com:8080/tmf-api/serviceCatalogManagement/v4/serviceCandidate/5850",</w:t>
        <w:br/>
        <w:t xml:space="preserve">            "id": "5850",</w:t>
        <w:br/>
        <w:t xml:space="preserve">            "name": "Azure Kubernetes Service",</w:t>
        <w:br/>
        <w:t xml:space="preserve">            "version": "1.0",</w:t>
        <w:br/>
        <w:t xml:space="preserve">            "@referredType": "ServiceCandidate",</w:t>
        <w:br/>
        <w:t xml:space="preserve">            "@type": "ServiceCandidateRef",</w:t>
        <w:br/>
        <w:t xml:space="preserve">            "@schemaLocation": "https://mycsp.com:8080/tmf-api/schema/Service/ServiceCandidateRef.schema.json ",</w:t>
        <w:br/>
        <w:t xml:space="preserve">            "@baseType": ""</w:t>
        <w:br/>
        <w:t xml:space="preserve">        }</w:t>
        <w:br/>
        <w:t xml:space="preserve">    ],</w:t>
        <w:br/>
        <w:t xml:space="preserve">    "category": [</w:t>
        <w:br/>
        <w:t xml:space="preserve">        {</w:t>
        <w:br/>
        <w:t xml:space="preserve">            "id": "5980",</w:t>
        <w:br/>
        <w:t xml:space="preserve">            "href": "https://mycsp.com:8080/tmf-api/serviceCatalogManagement/v4/serviceCategory/5980",</w:t>
        <w:br/>
        <w:t xml:space="preserve">            "version": "1.0",</w:t>
        <w:br/>
        <w:t xml:space="preserve">            "name": "AzureCloudApp",</w:t>
        <w:br/>
        <w:t xml:space="preserve">            "@referredType": "ServiceCategory",</w:t>
        <w:br/>
        <w:t xml:space="preserve">            "@type": "ServiceCategoryRef",</w:t>
        <w:br/>
        <w:t xml:space="preserve">            "@schemaLocation": "https://mycsp.com:8080/tmf-api/schema/Service/ServiceCategoryRef.schema.json ",</w:t>
        <w:br/>
        <w:t xml:space="preserve">            "@baseType": ""</w:t>
        <w:br/>
        <w:t xml:space="preserve">        }</w:t>
        <w:br/>
        <w:t xml:space="preserve">    ],</w:t>
        <w:br/>
        <w:t xml:space="preserve">    "@type": "ServiceCategory",</w:t>
        <w:br/>
        <w:t xml:space="preserve">    "@schemalLocation": "https://mycsp.com:8080/tmf-api/schema/Service/ServiceCategory.schema.json",</w:t>
        <w:br/>
        <w:t xml:space="preserve">    "@baseType": "Category"</w:t>
        <w:br/>
        <w:t>}</w:t>
      </w:r>
    </w:p>
    <w:p>
      <w:pPr>
        <w:pStyle w:val="Title"/>
      </w:pPr>
      <w:r>
        <w:t>TMF633 Service Service Catalog - Service Candidate</w:t>
      </w:r>
    </w:p>
    <w:p>
      <w:r>
        <w:rPr>
          <w:b/>
          <w:i w:val="0"/>
        </w:rPr>
        <w:t xml:space="preserve">*Description:* </w:t>
      </w:r>
    </w:p>
    <w:p>
      <w:r>
        <w:rPr>
          <w:b w:val="0"/>
          <w:i w:val="0"/>
        </w:rPr>
        <w:t xml:space="preserve">This </w:t>
      </w:r>
      <w:r>
        <w:rPr>
          <w:b w:val="0"/>
          <w:i w:val="0"/>
        </w:rPr>
        <w:t xml:space="preserve">service </w:t>
      </w:r>
      <w:r>
        <w:rPr>
          <w:b w:val="0"/>
          <w:i w:val="0"/>
        </w:rPr>
        <w:t xml:space="preserve">indirectly </w:t>
      </w:r>
      <w:r>
        <w:rPr>
          <w:b w:val="0"/>
          <w:i w:val="0"/>
        </w:rPr>
        <w:t xml:space="preserve">controls </w:t>
      </w:r>
      <w:r>
        <w:rPr>
          <w:b w:val="0"/>
          <w:i w:val="0"/>
        </w:rPr>
        <w:t xml:space="preserve">the </w:t>
      </w:r>
      <w:r>
        <w:rPr>
          <w:b w:val="0"/>
          <w:i w:val="0"/>
        </w:rPr>
        <w:t xml:space="preserve">catalog. </w:t>
      </w:r>
      <w:r>
        <w:rPr>
          <w:b w:val="0"/>
          <w:i w:val="0"/>
        </w:rPr>
        <w:t xml:space="preserve">By </w:t>
      </w:r>
      <w:r>
        <w:rPr>
          <w:b w:val="0"/>
          <w:i w:val="0"/>
        </w:rPr>
        <w:t xml:space="preserve">adding </w:t>
      </w:r>
      <w:r>
        <w:rPr>
          <w:b w:val="0"/>
          <w:i w:val="0"/>
        </w:rPr>
        <w:t xml:space="preserve">a </w:t>
      </w:r>
      <w:r>
        <w:rPr>
          <w:b w:val="0"/>
          <w:i w:val="0"/>
        </w:rPr>
        <w:t xml:space="preserve">specification </w:t>
      </w:r>
      <w:r>
        <w:rPr>
          <w:b w:val="0"/>
          <w:i w:val="0"/>
        </w:rPr>
        <w:t xml:space="preserve">as </w:t>
      </w:r>
      <w:r>
        <w:rPr>
          <w:b w:val="0"/>
          <w:i w:val="0"/>
        </w:rPr>
        <w:t xml:space="preserve">candidate </w:t>
      </w:r>
      <w:r>
        <w:rPr>
          <w:b w:val="0"/>
          <w:i w:val="0"/>
        </w:rPr>
        <w:t xml:space="preserve">it </w:t>
      </w:r>
      <w:r>
        <w:rPr>
          <w:b w:val="0"/>
          <w:i w:val="0"/>
        </w:rPr>
        <w:t xml:space="preserve">makes </w:t>
      </w:r>
      <w:r>
        <w:rPr>
          <w:b w:val="0"/>
          <w:i w:val="0"/>
        </w:rPr>
        <w:t xml:space="preserve">the </w:t>
      </w:r>
      <w:r>
        <w:rPr>
          <w:b w:val="0"/>
          <w:i w:val="0"/>
        </w:rPr>
        <w:t xml:space="preserve">service </w:t>
      </w:r>
      <w:r>
        <w:rPr>
          <w:b w:val="0"/>
          <w:i w:val="0"/>
        </w:rPr>
        <w:t xml:space="preserve">available </w:t>
      </w:r>
      <w:r>
        <w:rPr>
          <w:b w:val="0"/>
          <w:i w:val="0"/>
        </w:rPr>
        <w:t xml:space="preserve">in </w:t>
      </w:r>
      <w:r>
        <w:rPr>
          <w:b w:val="0"/>
          <w:i w:val="0"/>
        </w:rPr>
        <w:t xml:space="preserve">the </w:t>
      </w:r>
      <w:r>
        <w:rPr>
          <w:b w:val="0"/>
          <w:i w:val="0"/>
        </w:rPr>
        <w:t xml:space="preserve">catalog. </w:t>
      </w:r>
    </w:p>
    <w:p>
      <w:r>
        <w:rPr>
          <w:b w:val="0"/>
          <w:i w:val="0"/>
        </w:rPr>
        <w:t xml:space="preserve"> </w:t>
      </w:r>
    </w:p>
    <w:p>
      <w:r>
        <w:rPr>
          <w:b/>
          <w:i w:val="0"/>
        </w:rPr>
        <w:t xml:space="preserve">*URL:* </w:t>
      </w:r>
      <w:r>
        <w:rPr>
          <w:b w:val="0"/>
          <w:i w:val="0"/>
        </w:rPr>
        <w:t xml:space="preserve">/tmf-api/serviceCatalog/v5/serviceCandidate </w:t>
      </w:r>
    </w:p>
    <w:p>
      <w:r>
        <w:rPr>
          <w:b/>
          <w:i w:val="0"/>
        </w:rPr>
        <w:t xml:space="preserve">*Supported </w:t>
      </w:r>
      <w:r>
        <w:rPr>
          <w:b/>
          <w:i w:val="0"/>
        </w:rPr>
        <w:t xml:space="preserve">methods:* </w:t>
      </w:r>
      <w:r>
        <w:rPr>
          <w:b w:val="0"/>
          <w:i w:val="0"/>
        </w:rPr>
        <w:t xml:space="preserve">GET </w:t>
      </w:r>
      <w:r>
        <w:rPr>
          <w:b w:val="0"/>
          <w:i w:val="0"/>
        </w:rPr>
        <w:t xml:space="preserve">List, </w:t>
      </w:r>
      <w:r>
        <w:rPr>
          <w:b w:val="0"/>
          <w:i w:val="0"/>
        </w:rPr>
        <w:t xml:space="preserve">GET </w:t>
      </w:r>
      <w:r>
        <w:rPr>
          <w:b w:val="0"/>
          <w:i w:val="0"/>
        </w:rPr>
        <w:t xml:space="preserve">by </w:t>
      </w:r>
      <w:r>
        <w:rPr>
          <w:b w:val="0"/>
          <w:i w:val="0"/>
        </w:rPr>
        <w:t xml:space="preserve">ID, </w:t>
      </w:r>
      <w:r>
        <w:rPr>
          <w:b w:val="0"/>
          <w:i w:val="0"/>
        </w:rPr>
        <w:t xml:space="preserve">POST, </w:t>
      </w:r>
      <w:r>
        <w:rPr>
          <w:b w:val="0"/>
          <w:i w:val="0"/>
        </w:rPr>
        <w:t xml:space="preserve">PATCH, </w:t>
      </w:r>
      <w:r>
        <w:rPr>
          <w:b w:val="0"/>
          <w:i w:val="0"/>
        </w:rPr>
        <w:t xml:space="preserve">DELETE </w:t>
      </w:r>
    </w:p>
    <w:p>
      <w:pPr>
        <w:pStyle w:val="Heading3"/>
      </w:pPr>
      <w:r>
        <w:t>Fields:</w:t>
      </w:r>
    </w:p>
    <w:p>
      <w:pPr>
        <w:pStyle w:val="Heading2"/>
      </w:pPr>
      <w:r>
        <w:t>Service Candidate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Field name</w:t>
            </w:r>
          </w:p>
        </w:tc>
        <w:tc>
          <w:tcPr>
            <w:tcW w:type="dxa" w:w="4320"/>
          </w:tcPr>
          <w:p>
            <w:r>
              <w:rPr>
                <w:b/>
              </w:rPr>
              <w:t>Description</w:t>
            </w:r>
          </w:p>
        </w:tc>
      </w:tr>
      <w:tr>
        <w:tc>
          <w:tcPr>
            <w:tcW w:type="dxa" w:w="4320"/>
          </w:tcPr>
          <w:p>
            <w:r>
              <w:t>category</w:t>
            </w:r>
          </w:p>
        </w:tc>
        <w:tc>
          <w:tcPr>
            <w:tcW w:type="dxa" w:w="4320"/>
          </w:tcPr>
          <w:p>
            <w:r>
              <w:t>A ServiceCategoryRef. List of categories for this candidate.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A String. Description of this REST resource.</w:t>
            </w:r>
          </w:p>
        </w:tc>
      </w:tr>
      <w:tr>
        <w:tc>
          <w:tcPr>
            <w:tcW w:type="dxa" w:w="4320"/>
          </w:tcPr>
          <w:p>
            <w:r>
              <w:t>href</w:t>
            </w:r>
          </w:p>
        </w:tc>
        <w:tc>
          <w:tcPr>
            <w:tcW w:type="dxa" w:w="4320"/>
          </w:tcPr>
          <w:p>
            <w:r>
              <w:t>A String. Hyperlink reference.</w:t>
            </w:r>
          </w:p>
        </w:tc>
      </w:tr>
      <w:tr>
        <w:tc>
          <w:tcPr>
            <w:tcW w:type="dxa" w:w="4320"/>
          </w:tcPr>
          <w:p>
            <w:r>
              <w:t>id</w:t>
            </w:r>
          </w:p>
        </w:tc>
        <w:tc>
          <w:tcPr>
            <w:tcW w:type="dxa" w:w="4320"/>
          </w:tcPr>
          <w:p>
            <w:r>
              <w:t>A String. Unique identifier.</w:t>
            </w:r>
          </w:p>
        </w:tc>
      </w:tr>
      <w:tr>
        <w:tc>
          <w:tcPr>
            <w:tcW w:type="dxa" w:w="4320"/>
          </w:tcPr>
          <w:p>
            <w:r>
              <w:t>lastUpdate</w:t>
            </w:r>
          </w:p>
        </w:tc>
        <w:tc>
          <w:tcPr>
            <w:tcW w:type="dxa" w:w="4320"/>
          </w:tcPr>
          <w:p>
            <w:r>
              <w:t>A DateTime. Date and time of the last update of this REST resource.</w:t>
            </w:r>
          </w:p>
        </w:tc>
      </w:tr>
      <w:tr>
        <w:tc>
          <w:tcPr>
            <w:tcW w:type="dxa" w:w="4320"/>
          </w:tcPr>
          <w:p>
            <w:r>
              <w:t>validFor</w:t>
            </w:r>
          </w:p>
        </w:tc>
        <w:tc>
          <w:tcPr>
            <w:tcW w:type="dxa" w:w="4320"/>
          </w:tcPr>
          <w:p>
            <w:r>
              <w:t>A TimePeriod.</w:t>
            </w:r>
          </w:p>
        </w:tc>
      </w:tr>
      <w:tr>
        <w:tc>
          <w:tcPr>
            <w:tcW w:type="dxa" w:w="4320"/>
          </w:tcPr>
          <w:p>
            <w:r>
              <w:t>version</w:t>
            </w:r>
          </w:p>
        </w:tc>
        <w:tc>
          <w:tcPr>
            <w:tcW w:type="dxa" w:w="4320"/>
          </w:tcPr>
          <w:p>
            <w:r>
              <w:t>A String. The version of service candidate.</w:t>
            </w:r>
          </w:p>
        </w:tc>
      </w:tr>
    </w:tbl>
    <w:p/>
    <w:p>
      <w:pPr>
        <w:pStyle w:val="Heading2"/>
      </w:pPr>
      <w:r>
        <w:t>Service Category Ref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Field name</w:t>
            </w:r>
          </w:p>
        </w:tc>
        <w:tc>
          <w:tcPr>
            <w:tcW w:type="dxa" w:w="4320"/>
          </w:tcPr>
          <w:p>
            <w:r>
              <w:rPr>
                <w:b/>
              </w:rPr>
              <w:t>Description</w:t>
            </w:r>
          </w:p>
        </w:tc>
      </w:tr>
      <w:tr>
        <w:tc>
          <w:tcPr>
            <w:tcW w:type="dxa" w:w="4320"/>
          </w:tcPr>
          <w:p>
            <w:r>
              <w:t>href</w:t>
            </w:r>
          </w:p>
        </w:tc>
        <w:tc>
          <w:tcPr>
            <w:tcW w:type="dxa" w:w="4320"/>
          </w:tcPr>
          <w:p>
            <w:r>
              <w:t>A String. Hyperlink reference.</w:t>
            </w:r>
          </w:p>
        </w:tc>
      </w:tr>
      <w:tr>
        <w:tc>
          <w:tcPr>
            <w:tcW w:type="dxa" w:w="4320"/>
          </w:tcPr>
          <w:p>
            <w:r>
              <w:t>id</w:t>
            </w:r>
          </w:p>
        </w:tc>
        <w:tc>
          <w:tcPr>
            <w:tcW w:type="dxa" w:w="4320"/>
          </w:tcPr>
          <w:p>
            <w:r>
              <w:t>A String. Identifier of the referred entity.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A String. Name of the referred entity.</w:t>
            </w:r>
          </w:p>
        </w:tc>
      </w:tr>
      <w:tr>
        <w:tc>
          <w:tcPr>
            <w:tcW w:type="dxa" w:w="4320"/>
          </w:tcPr>
          <w:p>
            <w:r>
              <w:t>version</w:t>
            </w:r>
          </w:p>
        </w:tc>
        <w:tc>
          <w:tcPr>
            <w:tcW w:type="dxa" w:w="4320"/>
          </w:tcPr>
          <w:p>
            <w:r>
              <w:t>A String. Category version.</w:t>
            </w:r>
          </w:p>
        </w:tc>
      </w:tr>
      <w:tr>
        <w:tc>
          <w:tcPr>
            <w:tcW w:type="dxa" w:w="4320"/>
          </w:tcPr>
          <w:p>
            <w:r>
              <w:t>@referredType</w:t>
            </w:r>
          </w:p>
        </w:tc>
        <w:tc>
          <w:tcPr>
            <w:tcW w:type="dxa" w:w="4320"/>
          </w:tcPr>
          <w:p>
            <w:r>
              <w:t>A String. The actual type of the target instance when needed for disambiguation.</w:t>
            </w:r>
          </w:p>
        </w:tc>
      </w:tr>
    </w:tbl>
    <w:p/>
    <w:p/>
    <w:p>
      <w:pPr>
        <w:pStyle w:val="Heading2"/>
      </w:pPr>
      <w:r>
        <w:t>GET List</w:t>
      </w:r>
    </w:p>
    <w:p>
      <w:pPr>
        <w:pStyle w:val="Heading3"/>
      </w:pPr>
      <w:r>
        <w:t>Response</w:t>
      </w:r>
    </w:p>
    <w:p>
      <w:pPr>
        <w:pStyle w:val="NoSpacing"/>
        <w:spacing w:after="0"/>
      </w:pPr>
      <w:r>
        <w:rPr>
          <w:rFonts w:ascii="Courier New" w:hAnsi="Courier New"/>
        </w:rPr>
        <w:t>[</w:t>
        <w:br/>
        <w:t xml:space="preserve">    {</w:t>
        <w:br/>
        <w:t xml:space="preserve">        "_id": "64d205b5ba95cd2745a1dcb1",</w:t>
        <w:br/>
        <w:t xml:space="preserve">        "category": [</w:t>
        <w:br/>
        <w:t xml:space="preserve">            {</w:t>
        <w:br/>
        <w:t xml:space="preserve">                "basetype": "",</w:t>
        <w:br/>
        <w:t xml:space="preserve">                "href": "",</w:t>
        <w:br/>
        <w:t xml:space="preserve">                "id": "",</w:t>
        <w:br/>
        <w:t xml:space="preserve">                "name": "test",</w:t>
        <w:br/>
        <w:t xml:space="preserve">                "referredtype": "",</w:t>
        <w:br/>
        <w:t xml:space="preserve">                "schemalocation": "",</w:t>
        <w:br/>
        <w:t xml:space="preserve">                "type": "",</w:t>
        <w:br/>
        <w:t xml:space="preserve">                "version": ""</w:t>
        <w:br/>
        <w:t xml:space="preserve">            }</w:t>
        <w:br/>
        <w:t xml:space="preserve">        ],</w:t>
        <w:br/>
        <w:t xml:space="preserve">        "description": "",</w:t>
        <w:br/>
        <w:t xml:space="preserve">        "href": "",</w:t>
        <w:br/>
        <w:t xml:space="preserve">        "id": "2",</w:t>
        <w:br/>
        <w:t xml:space="preserve">        "lastupdate": {},</w:t>
        <w:br/>
        <w:t xml:space="preserve">        "servicespecification": {</w:t>
        <w:br/>
        <w:t xml:space="preserve">            "href": "",</w:t>
        <w:br/>
        <w:t xml:space="preserve">            "id": "",</w:t>
        <w:br/>
        <w:t xml:space="preserve">            "invariantuuid": "",</w:t>
        <w:br/>
        <w:t xml:space="preserve">            "name": "",</w:t>
        <w:br/>
        <w:t xml:space="preserve">            "referredtype": "",</w:t>
        <w:br/>
        <w:t xml:space="preserve">            "schemalocation": "",</w:t>
        <w:br/>
        <w:t xml:space="preserve">            "toscamodelurl": "",</w:t>
        <w:br/>
        <w:t xml:space="preserve">            "type": "",</w:t>
        <w:br/>
        <w:t xml:space="preserve">            "version": ""</w:t>
        <w:br/>
        <w:t xml:space="preserve">        },</w:t>
        <w:br/>
        <w:t xml:space="preserve">        "validfor": {</w:t>
        <w:br/>
        <w:t xml:space="preserve">            "endDateTime": "0001-01-01T00:00:00Z",</w:t>
        <w:br/>
        <w:t xml:space="preserve">            "startDateTime": "0001-01-01T00:00:00Z"</w:t>
        <w:br/>
        <w:t xml:space="preserve">        },</w:t>
        <w:br/>
        <w:t xml:space="preserve">        "version": ""</w:t>
        <w:br/>
        <w:t xml:space="preserve">    },</w:t>
        <w:br/>
        <w:t xml:space="preserve">    {</w:t>
        <w:br/>
        <w:t xml:space="preserve">        "_id": "64d205fcba95cd2745a1dcb2",</w:t>
        <w:br/>
        <w:t xml:space="preserve">        "category": [</w:t>
        <w:br/>
        <w:t xml:space="preserve">            {</w:t>
        <w:br/>
        <w:t xml:space="preserve">                "basetype": "",</w:t>
        <w:br/>
        <w:t xml:space="preserve">                "href": "",</w:t>
        <w:br/>
        <w:t xml:space="preserve">                "id": "",</w:t>
        <w:br/>
        <w:t xml:space="preserve">                "name": "test",</w:t>
        <w:br/>
        <w:t xml:space="preserve">                "referredtype": "",</w:t>
        <w:br/>
        <w:t xml:space="preserve">                "schemalocation": "",</w:t>
        <w:br/>
        <w:t xml:space="preserve">                "type": "",</w:t>
        <w:br/>
        <w:t xml:space="preserve">                "version": ""</w:t>
        <w:br/>
        <w:t xml:space="preserve">            }</w:t>
        <w:br/>
        <w:t xml:space="preserve">        ],</w:t>
        <w:br/>
        <w:t xml:space="preserve">        "description": "",</w:t>
        <w:br/>
        <w:t xml:space="preserve">        "href": "",</w:t>
        <w:br/>
        <w:t xml:space="preserve">        "id": "2",</w:t>
        <w:br/>
        <w:t xml:space="preserve">        "lastupdate": {},</w:t>
        <w:br/>
        <w:t xml:space="preserve">        "servicespecification": {</w:t>
        <w:br/>
        <w:t xml:space="preserve">            "href": "",</w:t>
        <w:br/>
        <w:t xml:space="preserve">            "id": "",</w:t>
        <w:br/>
        <w:t xml:space="preserve">            "invariantuuid": "",</w:t>
        <w:br/>
        <w:t xml:space="preserve">            "name": "",</w:t>
        <w:br/>
        <w:t xml:space="preserve">            "referredtype": "",</w:t>
        <w:br/>
        <w:t xml:space="preserve">            "schemalocation": "",</w:t>
        <w:br/>
        <w:t xml:space="preserve">            "toscamodelurl": "",</w:t>
        <w:br/>
        <w:t xml:space="preserve">            "type": "",</w:t>
        <w:br/>
        <w:t xml:space="preserve">            "version": ""</w:t>
        <w:br/>
        <w:t xml:space="preserve">        },</w:t>
        <w:br/>
        <w:t xml:space="preserve">        "validfor": {</w:t>
        <w:br/>
        <w:t xml:space="preserve">            "endDateTime": "0001-01-01T00:00:00Z",</w:t>
        <w:br/>
        <w:t xml:space="preserve">            "startDateTime": "0001-01-01T00:00:00Z"</w:t>
        <w:br/>
        <w:t xml:space="preserve">        },</w:t>
        <w:br/>
        <w:t xml:space="preserve">        "version": ""</w:t>
        <w:br/>
        <w:t xml:space="preserve">    },</w:t>
        <w:br/>
        <w:t xml:space="preserve">    {</w:t>
        <w:br/>
        <w:t xml:space="preserve">        "_id": "64d205feba95cd2745a1dcb3",</w:t>
        <w:br/>
        <w:t xml:space="preserve">        "category": [</w:t>
        <w:br/>
        <w:t xml:space="preserve">            {</w:t>
        <w:br/>
        <w:t xml:space="preserve">                "basetype": "",</w:t>
        <w:br/>
        <w:t xml:space="preserve">                "href": "",</w:t>
        <w:br/>
        <w:t xml:space="preserve">                "id": "",</w:t>
        <w:br/>
        <w:t xml:space="preserve">                "name": "test",</w:t>
        <w:br/>
        <w:t xml:space="preserve">                "referredtype": "",</w:t>
        <w:br/>
        <w:t xml:space="preserve">                "schemalocation": "",</w:t>
        <w:br/>
        <w:t xml:space="preserve">                "type": "",</w:t>
        <w:br/>
        <w:t xml:space="preserve">                "version": ""</w:t>
        <w:br/>
        <w:t xml:space="preserve">            }</w:t>
        <w:br/>
        <w:t xml:space="preserve">        ],</w:t>
        <w:br/>
        <w:t xml:space="preserve">        "description": "",</w:t>
        <w:br/>
        <w:t xml:space="preserve">        "href": "",</w:t>
        <w:br/>
        <w:t xml:space="preserve">        "id": "2",</w:t>
        <w:br/>
        <w:t xml:space="preserve">        "lastupdate": {},</w:t>
        <w:br/>
        <w:t xml:space="preserve">        "servicespecification": {</w:t>
        <w:br/>
        <w:t xml:space="preserve">            "href": "",</w:t>
        <w:br/>
        <w:t xml:space="preserve">            "id": "",</w:t>
        <w:br/>
        <w:t xml:space="preserve">            "invariantuuid": "",</w:t>
        <w:br/>
        <w:t xml:space="preserve">            "name": "",</w:t>
        <w:br/>
        <w:t xml:space="preserve">            "referredtype": "",</w:t>
        <w:br/>
        <w:t xml:space="preserve">            "schemalocation": "",</w:t>
        <w:br/>
        <w:t xml:space="preserve">            "toscamodelurl": "",</w:t>
        <w:br/>
        <w:t xml:space="preserve">            "type": "",</w:t>
        <w:br/>
        <w:t xml:space="preserve">            "version": ""</w:t>
        <w:br/>
        <w:t xml:space="preserve">        },</w:t>
        <w:br/>
        <w:t xml:space="preserve">        "validfor": {</w:t>
        <w:br/>
        <w:t xml:space="preserve">            "endDateTime": "0001-01-01T00:00:00Z",</w:t>
        <w:br/>
        <w:t xml:space="preserve">            "startDateTime": "0001-01-01T00:00:00Z"</w:t>
        <w:br/>
        <w:t xml:space="preserve">        },</w:t>
        <w:br/>
        <w:t xml:space="preserve">        "version": ""</w:t>
        <w:br/>
        <w:t xml:space="preserve">    },</w:t>
        <w:br/>
        <w:t xml:space="preserve">    {</w:t>
        <w:br/>
        <w:t xml:space="preserve">        "_id": "64d20600ba95cd2745a1dcb4",</w:t>
        <w:br/>
        <w:t xml:space="preserve">        "category": [</w:t>
        <w:br/>
        <w:t xml:space="preserve">            {</w:t>
        <w:br/>
        <w:t xml:space="preserve">                "basetype": "",</w:t>
        <w:br/>
        <w:t xml:space="preserve">                "href": "",</w:t>
        <w:br/>
        <w:t xml:space="preserve">                "id": "",</w:t>
        <w:br/>
        <w:t xml:space="preserve">                "name": "test",</w:t>
        <w:br/>
        <w:t xml:space="preserve">                "referredtype": "",</w:t>
        <w:br/>
        <w:t xml:space="preserve">                "schemalocation": "",</w:t>
        <w:br/>
        <w:t xml:space="preserve">                "type": "",</w:t>
        <w:br/>
        <w:t xml:space="preserve">                "version": ""</w:t>
        <w:br/>
        <w:t xml:space="preserve">            }</w:t>
        <w:br/>
        <w:t xml:space="preserve">        ],</w:t>
        <w:br/>
        <w:t xml:space="preserve">        "description": "",</w:t>
        <w:br/>
        <w:t xml:space="preserve">        "href": "",</w:t>
        <w:br/>
        <w:t xml:space="preserve">        "id": "2",</w:t>
        <w:br/>
        <w:t xml:space="preserve">        "lastupdate": {},</w:t>
        <w:br/>
        <w:t xml:space="preserve">        "servicespecification": {</w:t>
        <w:br/>
        <w:t xml:space="preserve">            "href": "",</w:t>
        <w:br/>
        <w:t xml:space="preserve">            "id": "",</w:t>
        <w:br/>
        <w:t xml:space="preserve">            "invariantuuid": "",</w:t>
        <w:br/>
        <w:t xml:space="preserve">            "name": "",</w:t>
        <w:br/>
        <w:t xml:space="preserve">            "referredtype": "",</w:t>
        <w:br/>
        <w:t xml:space="preserve">            "schemalocation": "",</w:t>
        <w:br/>
        <w:t xml:space="preserve">            "toscamodelurl": "",</w:t>
        <w:br/>
        <w:t xml:space="preserve">            "type": "",</w:t>
        <w:br/>
        <w:t xml:space="preserve">            "version": ""</w:t>
        <w:br/>
        <w:t xml:space="preserve">        },</w:t>
        <w:br/>
        <w:t xml:space="preserve">        "validfor": {</w:t>
        <w:br/>
        <w:t xml:space="preserve">            "endDateTime": "0001-01-01T00:00:00Z",</w:t>
        <w:br/>
        <w:t xml:space="preserve">            "startDateTime": "0001-01-01T00:00:00Z"</w:t>
        <w:br/>
        <w:t xml:space="preserve">        },</w:t>
        <w:br/>
        <w:t xml:space="preserve">        "version": ""</w:t>
        <w:br/>
        <w:t xml:space="preserve">    },</w:t>
        <w:br/>
        <w:t xml:space="preserve">    {</w:t>
        <w:br/>
        <w:t xml:space="preserve">        "_id": "64d310135e14fde3aeab707f",</w:t>
        <w:br/>
        <w:t xml:space="preserve">        "category": [</w:t>
        <w:br/>
        <w:t xml:space="preserve">            {</w:t>
        <w:br/>
        <w:t xml:space="preserve">                "basetype": "",</w:t>
        <w:br/>
        <w:t xml:space="preserve">                "href": "",</w:t>
        <w:br/>
        <w:t xml:space="preserve">                "id": "",</w:t>
        <w:br/>
        <w:t xml:space="preserve">                "name": "test",</w:t>
        <w:br/>
        <w:t xml:space="preserve">                "referredtype": "",</w:t>
        <w:br/>
        <w:t xml:space="preserve">                "schemalocation": "",</w:t>
        <w:br/>
        <w:t xml:space="preserve">                "type": "",</w:t>
        <w:br/>
        <w:t xml:space="preserve">                "version": ""</w:t>
        <w:br/>
        <w:t xml:space="preserve">            }</w:t>
        <w:br/>
        <w:t xml:space="preserve">        ],</w:t>
        <w:br/>
        <w:t xml:space="preserve">        "description": "",</w:t>
        <w:br/>
        <w:t xml:space="preserve">        "href": "",</w:t>
        <w:br/>
        <w:t xml:space="preserve">        "id": "2",</w:t>
        <w:br/>
        <w:t xml:space="preserve">        "lastupdate": {},</w:t>
        <w:br/>
        <w:t xml:space="preserve">        "servicespecification": {</w:t>
        <w:br/>
        <w:t xml:space="preserve">            "href": "",</w:t>
        <w:br/>
        <w:t xml:space="preserve">            "id": "",</w:t>
        <w:br/>
        <w:t xml:space="preserve">            "invariantuuid": "",</w:t>
        <w:br/>
        <w:t xml:space="preserve">            "name": "",</w:t>
        <w:br/>
        <w:t xml:space="preserve">            "referredtype": "",</w:t>
        <w:br/>
        <w:t xml:space="preserve">            "schemalocation": "",</w:t>
        <w:br/>
        <w:t xml:space="preserve">            "toscamodelurl": "",</w:t>
        <w:br/>
        <w:t xml:space="preserve">            "type": "",</w:t>
        <w:br/>
        <w:t xml:space="preserve">            "version": ""</w:t>
        <w:br/>
        <w:t xml:space="preserve">        },</w:t>
        <w:br/>
        <w:t xml:space="preserve">        "validfor": {</w:t>
        <w:br/>
        <w:t xml:space="preserve">            "endDateTime": "0001-01-01T00:00:00Z",</w:t>
        <w:br/>
        <w:t xml:space="preserve">            "startDateTime": "0001-01-01T00:00:00Z"</w:t>
        <w:br/>
        <w:t xml:space="preserve">        },</w:t>
        <w:br/>
        <w:t xml:space="preserve">        "version": ""</w:t>
        <w:br/>
        <w:t xml:space="preserve">    },</w:t>
        <w:br/>
        <w:t xml:space="preserve">    {</w:t>
        <w:br/>
        <w:t xml:space="preserve">        "_id": "64d34024b4efcd40d0aeba59",</w:t>
        <w:br/>
        <w:t xml:space="preserve">        "category": [</w:t>
        <w:br/>
        <w:t xml:space="preserve">            {</w:t>
        <w:br/>
        <w:t xml:space="preserve">                "basetype": "",</w:t>
        <w:br/>
        <w:t xml:space="preserve">                "href": "https://mycsp.com:8080/tmf-api/serviceCatalogManagement/v4/serviceCategory/5980",</w:t>
        <w:br/>
        <w:t xml:space="preserve">                "id": "5980",</w:t>
        <w:br/>
        <w:t xml:space="preserve">                "name": "TV",</w:t>
        <w:br/>
        <w:t xml:space="preserve">                "referredtype": "ServiceCategory",</w:t>
        <w:br/>
        <w:t xml:space="preserve">                "schemalocation": "https://mycsp.com:8080/tmf-api/schema/Service/ServiceCategoryRef.schema.json ",</w:t>
        <w:br/>
        <w:t xml:space="preserve">                "type": "ServiceCategoryRef",</w:t>
        <w:br/>
        <w:t xml:space="preserve">                "version": "3.2"</w:t>
        <w:br/>
        <w:t xml:space="preserve">            }</w:t>
        <w:br/>
        <w:t xml:space="preserve">        ],</w:t>
        <w:br/>
        <w:t xml:space="preserve">        "description": "PATCH Test Worked",</w:t>
        <w:br/>
        <w:t xml:space="preserve">        "href": "https://mycsp.com:8080/tmf-api/serviceCatalogManagement/v4/serviceCandidate/4994",</w:t>
        <w:br/>
        <w:t xml:space="preserve">        "id": "4994",</w:t>
        <w:br/>
        <w:t xml:space="preserve">        "lastupdate": {},</w:t>
        <w:br/>
        <w:t xml:space="preserve">        "servicespecification": {</w:t>
        <w:br/>
        <w:t xml:space="preserve">            "href": "https://mycsp.com:8080/tmf-api/serviceCatalogManagement/v4/serviceSpecification/9600",</w:t>
        <w:br/>
        <w:t xml:space="preserve">            "id": "9600",</w:t>
        <w:br/>
        <w:t xml:space="preserve">            "invariantuuid": "",</w:t>
        <w:br/>
        <w:t xml:space="preserve">            "name": "CFSS_TV",</w:t>
        <w:br/>
        <w:t xml:space="preserve">            "referredtype": "CustomerFacingServiceSpecification",</w:t>
        <w:br/>
        <w:t xml:space="preserve">            "schemalocation": "https://mycsp.com:8080/tmf-api/schema/Service/ServiceSpecificationRef.schema.json ",</w:t>
        <w:br/>
        <w:t xml:space="preserve">            "toscamodelurl": "",</w:t>
        <w:br/>
        <w:t xml:space="preserve">            "type": "ServiceSpecificationRef",</w:t>
        <w:br/>
        <w:t xml:space="preserve">            "version": "2.1"</w:t>
        <w:br/>
        <w:t xml:space="preserve">        },</w:t>
        <w:br/>
        <w:t xml:space="preserve">        "validfor": {</w:t>
        <w:br/>
        <w:t xml:space="preserve">            "endDateTime": "0001-01-01T00:00:00Z",</w:t>
        <w:br/>
        <w:t xml:space="preserve">            "startDateTime": "0001-01-01T00:00:00Z"</w:t>
        <w:br/>
        <w:t xml:space="preserve">        },</w:t>
        <w:br/>
        <w:t xml:space="preserve">        "version": "2.1"</w:t>
        <w:br/>
        <w:t xml:space="preserve">    }</w:t>
        <w:br/>
        <w:t>]</w:t>
      </w:r>
    </w:p>
    <w:p>
      <w:pPr>
        <w:pStyle w:val="Heading2"/>
      </w:pPr>
      <w:r>
        <w:t>GET by id</w:t>
      </w:r>
    </w:p>
    <w:p>
      <w:pPr>
        <w:pStyle w:val="Heading3"/>
      </w:pPr>
      <w:r>
        <w:t>Response</w:t>
      </w:r>
    </w:p>
    <w:p>
      <w:pPr>
        <w:pStyle w:val="NoSpacing"/>
        <w:spacing w:after="0"/>
      </w:pPr>
      <w:r>
        <w:rPr>
          <w:rFonts w:ascii="Courier New" w:hAnsi="Courier New"/>
        </w:rPr>
        <w:t>[</w:t>
        <w:br/>
        <w:t xml:space="preserve">    {</w:t>
        <w:br/>
        <w:t xml:space="preserve">        "_id": "64d205b5ba95cd2745a1dcb1",</w:t>
        <w:br/>
        <w:t xml:space="preserve">        "category": [</w:t>
        <w:br/>
        <w:t xml:space="preserve">            {</w:t>
        <w:br/>
        <w:t xml:space="preserve">                "basetype": "",</w:t>
        <w:br/>
        <w:t xml:space="preserve">                "href": "",</w:t>
        <w:br/>
        <w:t xml:space="preserve">                "id": "",</w:t>
        <w:br/>
        <w:t xml:space="preserve">                "name": "test",</w:t>
        <w:br/>
        <w:t xml:space="preserve">                "referredtype": "",</w:t>
        <w:br/>
        <w:t xml:space="preserve">                "schemalocation": "",</w:t>
        <w:br/>
        <w:t xml:space="preserve">                "type": "",</w:t>
        <w:br/>
        <w:t xml:space="preserve">                "version": ""</w:t>
        <w:br/>
        <w:t xml:space="preserve">            }</w:t>
        <w:br/>
        <w:t xml:space="preserve">        ],</w:t>
        <w:br/>
        <w:t xml:space="preserve">        "description": "",</w:t>
        <w:br/>
        <w:t xml:space="preserve">        "href": "",</w:t>
        <w:br/>
        <w:t xml:space="preserve">        "id": "2",</w:t>
        <w:br/>
        <w:t xml:space="preserve">        "lastupdate": {},</w:t>
        <w:br/>
        <w:t xml:space="preserve">        "servicespecification": {</w:t>
        <w:br/>
        <w:t xml:space="preserve">            "href": "",</w:t>
        <w:br/>
        <w:t xml:space="preserve">            "id": "",</w:t>
        <w:br/>
        <w:t xml:space="preserve">            "invariantuuid": "",</w:t>
        <w:br/>
        <w:t xml:space="preserve">            "name": "",</w:t>
        <w:br/>
        <w:t xml:space="preserve">            "referredtype": "",</w:t>
        <w:br/>
        <w:t xml:space="preserve">            "schemalocation": "",</w:t>
        <w:br/>
        <w:t xml:space="preserve">            "toscamodelurl": "",</w:t>
        <w:br/>
        <w:t xml:space="preserve">            "type": "",</w:t>
        <w:br/>
        <w:t xml:space="preserve">            "version": ""</w:t>
        <w:br/>
        <w:t xml:space="preserve">        },</w:t>
        <w:br/>
        <w:t xml:space="preserve">        "validfor": {</w:t>
        <w:br/>
        <w:t xml:space="preserve">            "endDateTime": "0001-01-01T00:00:00Z",</w:t>
        <w:br/>
        <w:t xml:space="preserve">            "startDateTime": "0001-01-01T00:00:00Z"</w:t>
        <w:br/>
        <w:t xml:space="preserve">        },</w:t>
        <w:br/>
        <w:t xml:space="preserve">        "version": ""</w:t>
        <w:br/>
        <w:t xml:space="preserve">    },</w:t>
        <w:br/>
        <w:t xml:space="preserve">    {</w:t>
        <w:br/>
        <w:t xml:space="preserve">        "_id": "64d205fcba95cd2745a1dcb2",</w:t>
        <w:br/>
        <w:t xml:space="preserve">        "category": [</w:t>
        <w:br/>
        <w:t xml:space="preserve">            {</w:t>
        <w:br/>
        <w:t xml:space="preserve">                "basetype": "",</w:t>
        <w:br/>
        <w:t xml:space="preserve">                "href": "",</w:t>
        <w:br/>
        <w:t xml:space="preserve">                "id": "",</w:t>
        <w:br/>
        <w:t xml:space="preserve">                "name": "test",</w:t>
        <w:br/>
        <w:t xml:space="preserve">                "referredtype": "",</w:t>
        <w:br/>
        <w:t xml:space="preserve">                "schemalocation": "",</w:t>
        <w:br/>
        <w:t xml:space="preserve">                "type": "",</w:t>
        <w:br/>
        <w:t xml:space="preserve">                "version": ""</w:t>
        <w:br/>
        <w:t xml:space="preserve">            }</w:t>
        <w:br/>
        <w:t xml:space="preserve">        ],</w:t>
        <w:br/>
        <w:t xml:space="preserve">        "description": "",</w:t>
        <w:br/>
        <w:t xml:space="preserve">        "href": "",</w:t>
        <w:br/>
        <w:t xml:space="preserve">        "id": "2",</w:t>
        <w:br/>
        <w:t xml:space="preserve">        "lastupdate": {},</w:t>
        <w:br/>
        <w:t xml:space="preserve">        "servicespecification": {</w:t>
        <w:br/>
        <w:t xml:space="preserve">            "href": "",</w:t>
        <w:br/>
        <w:t xml:space="preserve">            "id": "",</w:t>
        <w:br/>
        <w:t xml:space="preserve">            "invariantuuid": "",</w:t>
        <w:br/>
        <w:t xml:space="preserve">            "name": "",</w:t>
        <w:br/>
        <w:t xml:space="preserve">            "referredtype": "",</w:t>
        <w:br/>
        <w:t xml:space="preserve">            "schemalocation": "",</w:t>
        <w:br/>
        <w:t xml:space="preserve">            "toscamodelurl": "",</w:t>
        <w:br/>
        <w:t xml:space="preserve">            "type": "",</w:t>
        <w:br/>
        <w:t xml:space="preserve">            "version": ""</w:t>
        <w:br/>
        <w:t xml:space="preserve">        },</w:t>
        <w:br/>
        <w:t xml:space="preserve">        "validfor": {</w:t>
        <w:br/>
        <w:t xml:space="preserve">            "endDateTime": "0001-01-01T00:00:00Z",</w:t>
        <w:br/>
        <w:t xml:space="preserve">            "startDateTime": "0001-01-01T00:00:00Z"</w:t>
        <w:br/>
        <w:t xml:space="preserve">        },</w:t>
        <w:br/>
        <w:t xml:space="preserve">        "version": ""</w:t>
        <w:br/>
        <w:t xml:space="preserve">    },</w:t>
        <w:br/>
        <w:t xml:space="preserve">    {</w:t>
        <w:br/>
        <w:t xml:space="preserve">        "_id": "64d205feba95cd2745a1dcb3",</w:t>
        <w:br/>
        <w:t xml:space="preserve">        "category": [</w:t>
        <w:br/>
        <w:t xml:space="preserve">            {</w:t>
        <w:br/>
        <w:t xml:space="preserve">                "basetype": "",</w:t>
        <w:br/>
        <w:t xml:space="preserve">                "href": "",</w:t>
        <w:br/>
        <w:t xml:space="preserve">                "id": "",</w:t>
        <w:br/>
        <w:t xml:space="preserve">                "name": "test",</w:t>
        <w:br/>
        <w:t xml:space="preserve">                "referredtype": "",</w:t>
        <w:br/>
        <w:t xml:space="preserve">                "schemalocation": "",</w:t>
        <w:br/>
        <w:t xml:space="preserve">                "type": "",</w:t>
        <w:br/>
        <w:t xml:space="preserve">                "version": ""</w:t>
        <w:br/>
        <w:t xml:space="preserve">            }</w:t>
        <w:br/>
        <w:t xml:space="preserve">        ],</w:t>
        <w:br/>
        <w:t xml:space="preserve">        "description": "",</w:t>
        <w:br/>
        <w:t xml:space="preserve">        "href": "",</w:t>
        <w:br/>
        <w:t xml:space="preserve">        "id": "2",</w:t>
        <w:br/>
        <w:t xml:space="preserve">        "lastupdate": {},</w:t>
        <w:br/>
        <w:t xml:space="preserve">        "servicespecification": {</w:t>
        <w:br/>
        <w:t xml:space="preserve">            "href": "",</w:t>
        <w:br/>
        <w:t xml:space="preserve">            "id": "",</w:t>
        <w:br/>
        <w:t xml:space="preserve">            "invariantuuid": "",</w:t>
        <w:br/>
        <w:t xml:space="preserve">            "name": "",</w:t>
        <w:br/>
        <w:t xml:space="preserve">            "referredtype": "",</w:t>
        <w:br/>
        <w:t xml:space="preserve">            "schemalocation": "",</w:t>
        <w:br/>
        <w:t xml:space="preserve">            "toscamodelurl": "",</w:t>
        <w:br/>
        <w:t xml:space="preserve">            "type": "",</w:t>
        <w:br/>
        <w:t xml:space="preserve">            "version": ""</w:t>
        <w:br/>
        <w:t xml:space="preserve">        },</w:t>
        <w:br/>
        <w:t xml:space="preserve">        "validfor": {</w:t>
        <w:br/>
        <w:t xml:space="preserve">            "endDateTime": "0001-01-01T00:00:00Z",</w:t>
        <w:br/>
        <w:t xml:space="preserve">            "startDateTime": "0001-01-01T00:00:00Z"</w:t>
        <w:br/>
        <w:t xml:space="preserve">        },</w:t>
        <w:br/>
        <w:t xml:space="preserve">        "version": ""</w:t>
        <w:br/>
        <w:t xml:space="preserve">    },</w:t>
        <w:br/>
        <w:t xml:space="preserve">    {</w:t>
        <w:br/>
        <w:t xml:space="preserve">        "_id": "64d20600ba95cd2745a1dcb4",</w:t>
        <w:br/>
        <w:t xml:space="preserve">        "category": [</w:t>
        <w:br/>
        <w:t xml:space="preserve">            {</w:t>
        <w:br/>
        <w:t xml:space="preserve">                "basetype": "",</w:t>
        <w:br/>
        <w:t xml:space="preserve">                "href": "",</w:t>
        <w:br/>
        <w:t xml:space="preserve">                "id": "",</w:t>
        <w:br/>
        <w:t xml:space="preserve">                "name": "test",</w:t>
        <w:br/>
        <w:t xml:space="preserve">                "referredtype": "",</w:t>
        <w:br/>
        <w:t xml:space="preserve">                "schemalocation": "",</w:t>
        <w:br/>
        <w:t xml:space="preserve">                "type": "",</w:t>
        <w:br/>
        <w:t xml:space="preserve">                "version": ""</w:t>
        <w:br/>
        <w:t xml:space="preserve">            }</w:t>
        <w:br/>
        <w:t xml:space="preserve">        ],</w:t>
        <w:br/>
        <w:t xml:space="preserve">        "description": "",</w:t>
        <w:br/>
        <w:t xml:space="preserve">        "href": "",</w:t>
        <w:br/>
        <w:t xml:space="preserve">        "id": "2",</w:t>
        <w:br/>
        <w:t xml:space="preserve">        "lastupdate": {},</w:t>
        <w:br/>
        <w:t xml:space="preserve">        "servicespecification": {</w:t>
        <w:br/>
        <w:t xml:space="preserve">            "href": "",</w:t>
        <w:br/>
        <w:t xml:space="preserve">            "id": "",</w:t>
        <w:br/>
        <w:t xml:space="preserve">            "invariantuuid": "",</w:t>
        <w:br/>
        <w:t xml:space="preserve">            "name": "",</w:t>
        <w:br/>
        <w:t xml:space="preserve">            "referredtype": "",</w:t>
        <w:br/>
        <w:t xml:space="preserve">            "schemalocation": "",</w:t>
        <w:br/>
        <w:t xml:space="preserve">            "toscamodelurl": "",</w:t>
        <w:br/>
        <w:t xml:space="preserve">            "type": "",</w:t>
        <w:br/>
        <w:t xml:space="preserve">            "version": ""</w:t>
        <w:br/>
        <w:t xml:space="preserve">        },</w:t>
        <w:br/>
        <w:t xml:space="preserve">        "validfor": {</w:t>
        <w:br/>
        <w:t xml:space="preserve">            "endDateTime": "0001-01-01T00:00:00Z",</w:t>
        <w:br/>
        <w:t xml:space="preserve">            "startDateTime": "0001-01-01T00:00:00Z"</w:t>
        <w:br/>
        <w:t xml:space="preserve">        },</w:t>
        <w:br/>
        <w:t xml:space="preserve">        "version": ""</w:t>
        <w:br/>
        <w:t xml:space="preserve">    },</w:t>
        <w:br/>
        <w:t xml:space="preserve">    {</w:t>
        <w:br/>
        <w:t xml:space="preserve">        "_id": "64d310135e14fde3aeab707f",</w:t>
        <w:br/>
        <w:t xml:space="preserve">        "category": [</w:t>
        <w:br/>
        <w:t xml:space="preserve">            {</w:t>
        <w:br/>
        <w:t xml:space="preserve">                "basetype": "",</w:t>
        <w:br/>
        <w:t xml:space="preserve">                "href": "",</w:t>
        <w:br/>
        <w:t xml:space="preserve">                "id": "",</w:t>
        <w:br/>
        <w:t xml:space="preserve">                "name": "test",</w:t>
        <w:br/>
        <w:t xml:space="preserve">                "referredtype": "",</w:t>
        <w:br/>
        <w:t xml:space="preserve">                "schemalocation": "",</w:t>
        <w:br/>
        <w:t xml:space="preserve">                "type": "",</w:t>
        <w:br/>
        <w:t xml:space="preserve">                "version": ""</w:t>
        <w:br/>
        <w:t xml:space="preserve">            }</w:t>
        <w:br/>
        <w:t xml:space="preserve">        ],</w:t>
        <w:br/>
        <w:t xml:space="preserve">        "description": "",</w:t>
        <w:br/>
        <w:t xml:space="preserve">        "href": "",</w:t>
        <w:br/>
        <w:t xml:space="preserve">        "id": "2",</w:t>
        <w:br/>
        <w:t xml:space="preserve">        "lastupdate": {},</w:t>
        <w:br/>
        <w:t xml:space="preserve">        "servicespecification": {</w:t>
        <w:br/>
        <w:t xml:space="preserve">            "href": "",</w:t>
        <w:br/>
        <w:t xml:space="preserve">            "id": "",</w:t>
        <w:br/>
        <w:t xml:space="preserve">            "invariantuuid": "",</w:t>
        <w:br/>
        <w:t xml:space="preserve">            "name": "",</w:t>
        <w:br/>
        <w:t xml:space="preserve">            "referredtype": "",</w:t>
        <w:br/>
        <w:t xml:space="preserve">            "schemalocation": "",</w:t>
        <w:br/>
        <w:t xml:space="preserve">            "toscamodelurl": "",</w:t>
        <w:br/>
        <w:t xml:space="preserve">            "type": "",</w:t>
        <w:br/>
        <w:t xml:space="preserve">            "version": ""</w:t>
        <w:br/>
        <w:t xml:space="preserve">        },</w:t>
        <w:br/>
        <w:t xml:space="preserve">        "validfor": {</w:t>
        <w:br/>
        <w:t xml:space="preserve">            "endDateTime": "0001-01-01T00:00:00Z",</w:t>
        <w:br/>
        <w:t xml:space="preserve">            "startDateTime": "0001-01-01T00:00:00Z"</w:t>
        <w:br/>
        <w:t xml:space="preserve">        },</w:t>
        <w:br/>
        <w:t xml:space="preserve">        "version": ""</w:t>
        <w:br/>
        <w:t xml:space="preserve">    },</w:t>
        <w:br/>
        <w:t xml:space="preserve">    {</w:t>
        <w:br/>
        <w:t xml:space="preserve">        "_id": "64d34024b4efcd40d0aeba59",</w:t>
        <w:br/>
        <w:t xml:space="preserve">        "category": [</w:t>
        <w:br/>
        <w:t xml:space="preserve">            {</w:t>
        <w:br/>
        <w:t xml:space="preserve">                "basetype": "",</w:t>
        <w:br/>
        <w:t xml:space="preserve">                "href": "https://mycsp.com:8080/tmf-api/serviceCatalogManagement/v4/serviceCategory/5980",</w:t>
        <w:br/>
        <w:t xml:space="preserve">                "id": "5980",</w:t>
        <w:br/>
        <w:t xml:space="preserve">                "name": "TV",</w:t>
        <w:br/>
        <w:t xml:space="preserve">                "referredtype": "ServiceCategory",</w:t>
        <w:br/>
        <w:t xml:space="preserve">                "schemalocation": "https://mycsp.com:8080/tmf-api/schema/Service/ServiceCategoryRef.schema.json ",</w:t>
        <w:br/>
        <w:t xml:space="preserve">                "type": "ServiceCategoryRef",</w:t>
        <w:br/>
        <w:t xml:space="preserve">                "version": "3.2"</w:t>
        <w:br/>
        <w:t xml:space="preserve">            }</w:t>
        <w:br/>
        <w:t xml:space="preserve">        ],</w:t>
        <w:br/>
        <w:t xml:space="preserve">        "description": "PATCH Test Worked",</w:t>
        <w:br/>
        <w:t xml:space="preserve">        "href": "https://mycsp.com:8080/tmf-api/serviceCatalogManagement/v4/serviceCandidate/4994",</w:t>
        <w:br/>
        <w:t xml:space="preserve">        "id": "4994",</w:t>
        <w:br/>
        <w:t xml:space="preserve">        "lastupdate": {},</w:t>
        <w:br/>
        <w:t xml:space="preserve">        "servicespecification": {</w:t>
        <w:br/>
        <w:t xml:space="preserve">            "href": "https://mycsp.com:8080/tmf-api/serviceCatalogManagement/v4/serviceSpecification/9600",</w:t>
        <w:br/>
        <w:t xml:space="preserve">            "id": "9600",</w:t>
        <w:br/>
        <w:t xml:space="preserve">            "invariantuuid": "",</w:t>
        <w:br/>
        <w:t xml:space="preserve">            "name": "CFSS_TV",</w:t>
        <w:br/>
        <w:t xml:space="preserve">            "referredtype": "CustomerFacingServiceSpecification",</w:t>
        <w:br/>
        <w:t xml:space="preserve">            "schemalocation": "https://mycsp.com:8080/tmf-api/schema/Service/ServiceSpecificationRef.schema.json ",</w:t>
        <w:br/>
        <w:t xml:space="preserve">            "toscamodelurl": "",</w:t>
        <w:br/>
        <w:t xml:space="preserve">            "type": "ServiceSpecificationRef",</w:t>
        <w:br/>
        <w:t xml:space="preserve">            "version": "2.1"</w:t>
        <w:br/>
        <w:t xml:space="preserve">        },</w:t>
        <w:br/>
        <w:t xml:space="preserve">        "validfor": {</w:t>
        <w:br/>
        <w:t xml:space="preserve">            "endDateTime": "0001-01-01T00:00:00Z",</w:t>
        <w:br/>
        <w:t xml:space="preserve">            "startDateTime": "0001-01-01T00:00:00Z"</w:t>
        <w:br/>
        <w:t xml:space="preserve">        },</w:t>
        <w:br/>
        <w:t xml:space="preserve">        "version": "2.1"</w:t>
        <w:br/>
        <w:t xml:space="preserve">    }</w:t>
        <w:br/>
        <w:t>]</w:t>
      </w:r>
    </w:p>
    <w:p>
      <w:pPr>
        <w:pStyle w:val="Heading2"/>
      </w:pPr>
      <w:r>
        <w:t>POST</w:t>
      </w:r>
    </w:p>
    <w:p>
      <w:pPr>
        <w:pStyle w:val="Heading3"/>
      </w:pPr>
      <w:r>
        <w:t>Request</w:t>
      </w:r>
    </w:p>
    <w:p>
      <w:pPr>
        <w:pStyle w:val="NoSpacing"/>
        <w:spacing w:after="0"/>
      </w:pPr>
      <w:r>
        <w:rPr>
          <w:rFonts w:ascii="Courier New" w:hAnsi="Courier New"/>
        </w:rPr>
        <w:t>{</w:t>
        <w:br/>
        <w:t xml:space="preserve">    "id": "4994",</w:t>
        <w:br/>
        <w:t xml:space="preserve">    "href": "https://mycsp.com:8080/tmf-api/serviceCatalogManagement/v4/serviceCandidate/4994",</w:t>
        <w:br/>
        <w:t xml:space="preserve">    "name": "TVServiceCandidate",</w:t>
        <w:br/>
        <w:t xml:space="preserve">    "description": "This service candidate allows provision of TV service",</w:t>
        <w:br/>
        <w:t xml:space="preserve">    "version": "2.1",</w:t>
        <w:br/>
        <w:t xml:space="preserve">    "validFor": {</w:t>
        <w:br/>
        <w:t xml:space="preserve">        "startDateTime": "2017-08-23T00:00",</w:t>
        <w:br/>
        <w:t xml:space="preserve">        "endDateTime": "2021-03-25T00:00"</w:t>
        <w:br/>
        <w:t xml:space="preserve">    },</w:t>
        <w:br/>
        <w:t xml:space="preserve">    "lastUpdate": "2020-08-16T00:00",</w:t>
        <w:br/>
        <w:t xml:space="preserve">    "lifecycleStatus": "Active",</w:t>
        <w:br/>
        <w:t xml:space="preserve">    "category": [</w:t>
        <w:br/>
        <w:t xml:space="preserve">        {</w:t>
        <w:br/>
        <w:t xml:space="preserve">            "id": "5980",</w:t>
        <w:br/>
        <w:t xml:space="preserve">            "href": "https://mycsp.com:8080/tmf-api/serviceCatalogManagement/v4/serviceCategory/5980",</w:t>
        <w:br/>
        <w:t xml:space="preserve">            "version": "3.2",</w:t>
        <w:br/>
        <w:t xml:space="preserve">            "name": "TV",</w:t>
        <w:br/>
        <w:t xml:space="preserve">            "@referredType": "ServiceCategory",</w:t>
        <w:br/>
        <w:t xml:space="preserve">            "@type": "ServiceCategoryRef",</w:t>
        <w:br/>
        <w:t xml:space="preserve">            "@schemaLocation": "https://mycsp.com:8080/tmf-api/schema/Service/ServiceCategoryRef.schema.json ",</w:t>
        <w:br/>
        <w:t xml:space="preserve">            "@baseType": ""</w:t>
        <w:br/>
        <w:t xml:space="preserve">        }</w:t>
        <w:br/>
        <w:t xml:space="preserve">    ],</w:t>
        <w:br/>
        <w:t xml:space="preserve">    "serviceSpecification": {</w:t>
        <w:br/>
        <w:t xml:space="preserve">        "id": "9600",</w:t>
        <w:br/>
        <w:t xml:space="preserve">        "href": "https://mycsp.com:8080/tmf-api/serviceCatalogManagement/v4/serviceSpecification/9600",</w:t>
        <w:br/>
        <w:t xml:space="preserve">        "version": "2.1",</w:t>
        <w:br/>
        <w:t xml:space="preserve">        "name": "CFSS_TV",</w:t>
        <w:br/>
        <w:t xml:space="preserve">        "@referredType": "CustomerFacingServiceSpecification",</w:t>
        <w:br/>
        <w:t xml:space="preserve">        "@schemaLocation": "https://mycsp.com:8080/tmf-api/schema/Service/ServiceSpecificationRef.schema.json ",</w:t>
        <w:br/>
        <w:t xml:space="preserve">        "@baseType": "",</w:t>
        <w:br/>
        <w:t xml:space="preserve">        "@type": "ServiceSpecificationRef"</w:t>
        <w:br/>
        <w:t xml:space="preserve">    },</w:t>
        <w:br/>
        <w:t xml:space="preserve">    "@type": "ServiceCandidate",</w:t>
        <w:br/>
        <w:t xml:space="preserve">    "@schemaLocation": "https://mycsp.com:8080/tmf-api/schema/Service/ServiceCandidate.schema.json ",</w:t>
        <w:br/>
        <w:t xml:space="preserve">    "@baseType": ""</w:t>
        <w:br/>
        <w:t>}</w:t>
      </w:r>
    </w:p>
    <w:p>
      <w:pPr>
        <w:pStyle w:val="Heading2"/>
      </w:pPr>
      <w:r>
        <w:t>PATCH</w:t>
      </w:r>
    </w:p>
    <w:p>
      <w:pPr>
        <w:pStyle w:val="Heading3"/>
      </w:pPr>
      <w:r>
        <w:t>Request</w:t>
      </w:r>
    </w:p>
    <w:p>
      <w:pPr>
        <w:pStyle w:val="NoSpacing"/>
        <w:spacing w:after="0"/>
      </w:pPr>
      <w:r>
        <w:rPr>
          <w:rFonts w:ascii="Courier New" w:hAnsi="Courier New"/>
        </w:rPr>
        <w:t>{</w:t>
        <w:br/>
        <w:t xml:space="preserve">    "id": "4994",</w:t>
        <w:br/>
        <w:t xml:space="preserve">    "href": "https://mycsp.com:8080/tmf-api/serviceCatalogManagement/v4/serviceCandidate/4994",</w:t>
        <w:br/>
        <w:t xml:space="preserve">    "name": "PATCH Test Worked",</w:t>
        <w:br/>
        <w:t xml:space="preserve">    "description": "PATCH Test Worked",</w:t>
        <w:br/>
        <w:t xml:space="preserve">    "version": "2.1",</w:t>
        <w:br/>
        <w:t xml:space="preserve">    "validFor": {</w:t>
        <w:br/>
        <w:t xml:space="preserve">        "startDateTime": "2017-08-23T00:00",</w:t>
        <w:br/>
        <w:t xml:space="preserve">        "endDateTime": "2021-03-25T00:00"</w:t>
        <w:br/>
        <w:t xml:space="preserve">    },</w:t>
        <w:br/>
        <w:t xml:space="preserve">    "lastUpdate": "2020-08-16T00:00",</w:t>
        <w:br/>
        <w:t xml:space="preserve">    "lifecycleStatus": "Active",</w:t>
        <w:br/>
        <w:t xml:space="preserve">    "category": [</w:t>
        <w:br/>
        <w:t xml:space="preserve">        {</w:t>
        <w:br/>
        <w:t xml:space="preserve">            "id": "5980",</w:t>
        <w:br/>
        <w:t xml:space="preserve">            "href": "https://mycsp.com:8080/tmf-api/serviceCatalogManagement/v4/serviceCategory/5980",</w:t>
        <w:br/>
        <w:t xml:space="preserve">            "version": "3.2",</w:t>
        <w:br/>
        <w:t xml:space="preserve">            "name": "TV",</w:t>
        <w:br/>
        <w:t xml:space="preserve">            "@referredType": "ServiceCategory",</w:t>
        <w:br/>
        <w:t xml:space="preserve">            "@type": "ServiceCategoryRef",</w:t>
        <w:br/>
        <w:t xml:space="preserve">            "@schemaLocation": "https://mycsp.com:8080/tmf-api/schema/Service/ServiceCategoryRef.schema.json ",</w:t>
        <w:br/>
        <w:t xml:space="preserve">            "@baseType": ""</w:t>
        <w:br/>
        <w:t xml:space="preserve">        }</w:t>
        <w:br/>
        <w:t xml:space="preserve">    ],</w:t>
        <w:br/>
        <w:t xml:space="preserve">    "serviceSpecification": {</w:t>
        <w:br/>
        <w:t xml:space="preserve">        "id": "9600",</w:t>
        <w:br/>
        <w:t xml:space="preserve">        "href": "https://mycsp.com:8080/tmf-api/serviceCatalogManagement/v4/serviceSpecification/9600",</w:t>
        <w:br/>
        <w:t xml:space="preserve">        "version": "2.1",</w:t>
        <w:br/>
        <w:t xml:space="preserve">        "name": "CFSS_TV",</w:t>
        <w:br/>
        <w:t xml:space="preserve">        "@referredType": "CustomerFacingServiceSpecification",</w:t>
        <w:br/>
        <w:t xml:space="preserve">        "@schemaLocation": "https://mycsp.com:8080/tmf-api/schema/Service/ServiceSpecificationRef.schema.json ",</w:t>
        <w:br/>
        <w:t xml:space="preserve">        "@baseType": "",</w:t>
        <w:br/>
        <w:t xml:space="preserve">        "@type": "ServiceSpecificationRef"</w:t>
        <w:br/>
        <w:t xml:space="preserve">    },</w:t>
        <w:br/>
        <w:t xml:space="preserve">    "@type": "ServiceCandidate",</w:t>
        <w:br/>
        <w:t xml:space="preserve">    "@schemaLocation": "https://mycsp.com:8080/tmf-api/schema/Service/ServiceCandidate.schema.json ",</w:t>
        <w:br/>
        <w:t xml:space="preserve">    "@baseType": ""</w:t>
        <w:br/>
        <w:t>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